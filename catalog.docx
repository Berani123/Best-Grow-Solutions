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00A10" w14:textId="0E6E147D" w:rsidR="00EB47B4" w:rsidRDefault="00A60E3C">
      <w:pPr>
        <w:jc w:val="center"/>
      </w:pPr>
      <w:r>
        <w:rPr>
          <w:noProof/>
        </w:rPr>
        <w:drawing>
          <wp:inline distT="0" distB="0" distL="0" distR="0" wp14:anchorId="6C2004E8" wp14:editId="2897A59A">
            <wp:extent cx="4716780" cy="2404248"/>
            <wp:effectExtent l="0" t="0" r="7620" b="0"/>
            <wp:docPr id="127382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8923" cy="2425729"/>
                    </a:xfrm>
                    <a:prstGeom prst="rect">
                      <a:avLst/>
                    </a:prstGeom>
                    <a:noFill/>
                    <a:ln>
                      <a:noFill/>
                    </a:ln>
                  </pic:spPr>
                </pic:pic>
              </a:graphicData>
            </a:graphic>
          </wp:inline>
        </w:drawing>
      </w:r>
    </w:p>
    <w:p w14:paraId="7F4EF1E8" w14:textId="77777777" w:rsidR="00EB47B4" w:rsidRDefault="00000000">
      <w:pPr>
        <w:pStyle w:val="Heading1"/>
        <w:jc w:val="center"/>
      </w:pPr>
      <w:r>
        <w:t>Best Grow Solutions (PTY) Ltd</w:t>
      </w:r>
    </w:p>
    <w:p w14:paraId="12A35947" w14:textId="77777777" w:rsidR="00EB47B4" w:rsidRDefault="00000000">
      <w:pPr>
        <w:jc w:val="center"/>
      </w:pPr>
      <w:r>
        <w:t>Premium Microgreens – Grown Sustainably in Pretoria, South Africa</w:t>
      </w:r>
    </w:p>
    <w:p w14:paraId="1FA4C659" w14:textId="77777777" w:rsidR="00EB47B4" w:rsidRDefault="00000000">
      <w:pPr>
        <w:jc w:val="center"/>
      </w:pPr>
      <w:r>
        <w:rPr>
          <w:b/>
        </w:rPr>
        <w:t>📞 082 67 87 555 | ✉️ gerhardvanrooyen55@gmail.com</w:t>
      </w:r>
      <w:r>
        <w:rPr>
          <w:b/>
        </w:rPr>
        <w:br/>
        <w:t>📍 163 Lombardi Road, Plot 417, Zwartkop 356-JR</w:t>
      </w:r>
      <w:r>
        <w:rPr>
          <w:b/>
        </w:rPr>
        <w:br/>
      </w:r>
    </w:p>
    <w:p w14:paraId="0F59F7BC" w14:textId="77777777" w:rsidR="00EB47B4" w:rsidRDefault="00EB47B4"/>
    <w:p w14:paraId="0981B201" w14:textId="67AA2081" w:rsidR="00EB47B4" w:rsidRDefault="00000000">
      <w:r>
        <w:t>Welcome to our exclusive wholesale catalog for premium microgreens. All microgreens are grown locally in Pretoria, South Africa, with sustainable practices and strict quality control. Prices listed are wholesale rates based on packaging size (50g and 100g</w:t>
      </w:r>
      <w:r w:rsidR="00914A13">
        <w:t>). All prices are negotiable.</w:t>
      </w:r>
      <w:r>
        <w:t xml:space="preserve"> For bulk orders</w:t>
      </w:r>
      <w:r w:rsidR="00914A13">
        <w:t xml:space="preserve"> </w:t>
      </w:r>
      <w:r>
        <w:t>or recurring deliveries, please contact us directly.</w:t>
      </w:r>
      <w:r w:rsidR="006A776D">
        <w:t xml:space="preserve"> </w:t>
      </w:r>
      <w:r w:rsidR="006A776D" w:rsidRPr="006A776D">
        <w:rPr>
          <w:b/>
          <w:bCs/>
        </w:rPr>
        <w:t>Please note:</w:t>
      </w:r>
      <w:r w:rsidR="006A776D" w:rsidRPr="006A776D">
        <w:t xml:space="preserve"> Availability of certain microgreen varieties may be limited at times due to seasonal fluctuations and supply chain delays from seed suppliers. We recommend placing orders in advance where possible to ensure consistent supply.</w:t>
      </w:r>
      <w:r w:rsidR="00326261">
        <w:t xml:space="preserve"> If you do not see a certain crop on the list feel free to ask us to cultivate it for you. </w:t>
      </w:r>
    </w:p>
    <w:tbl>
      <w:tblPr>
        <w:tblStyle w:val="LightGrid-Accent1"/>
        <w:tblW w:w="0" w:type="auto"/>
        <w:tblLook w:val="04A0" w:firstRow="1" w:lastRow="0" w:firstColumn="1" w:lastColumn="0" w:noHBand="0" w:noVBand="1"/>
      </w:tblPr>
      <w:tblGrid>
        <w:gridCol w:w="2154"/>
        <w:gridCol w:w="2157"/>
        <w:gridCol w:w="2154"/>
        <w:gridCol w:w="2155"/>
      </w:tblGrid>
      <w:tr w:rsidR="00EB47B4" w14:paraId="7C6AAB4D" w14:textId="77777777" w:rsidTr="00EB4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F968783" w14:textId="77777777" w:rsidR="00EB47B4" w:rsidRDefault="00000000">
            <w:r>
              <w:t>No.</w:t>
            </w:r>
          </w:p>
        </w:tc>
        <w:tc>
          <w:tcPr>
            <w:tcW w:w="2160" w:type="dxa"/>
          </w:tcPr>
          <w:p w14:paraId="5CD97A70" w14:textId="77777777" w:rsidR="00EB47B4" w:rsidRDefault="00000000">
            <w:pPr>
              <w:cnfStyle w:val="100000000000" w:firstRow="1" w:lastRow="0" w:firstColumn="0" w:lastColumn="0" w:oddVBand="0" w:evenVBand="0" w:oddHBand="0" w:evenHBand="0" w:firstRowFirstColumn="0" w:firstRowLastColumn="0" w:lastRowFirstColumn="0" w:lastRowLastColumn="0"/>
            </w:pPr>
            <w:r>
              <w:t>Microgreen Variety</w:t>
            </w:r>
          </w:p>
        </w:tc>
        <w:tc>
          <w:tcPr>
            <w:tcW w:w="2160" w:type="dxa"/>
          </w:tcPr>
          <w:p w14:paraId="1E3B1054" w14:textId="77777777" w:rsidR="00EB47B4" w:rsidRDefault="00000000">
            <w:pPr>
              <w:cnfStyle w:val="100000000000" w:firstRow="1" w:lastRow="0" w:firstColumn="0" w:lastColumn="0" w:oddVBand="0" w:evenVBand="0" w:oddHBand="0" w:evenHBand="0" w:firstRowFirstColumn="0" w:firstRowLastColumn="0" w:lastRowFirstColumn="0" w:lastRowLastColumn="0"/>
            </w:pPr>
            <w:r>
              <w:t>Price (50g)</w:t>
            </w:r>
          </w:p>
        </w:tc>
        <w:tc>
          <w:tcPr>
            <w:tcW w:w="2160" w:type="dxa"/>
          </w:tcPr>
          <w:p w14:paraId="5AEE20BC" w14:textId="77777777" w:rsidR="00EB47B4" w:rsidRDefault="00000000">
            <w:pPr>
              <w:cnfStyle w:val="100000000000" w:firstRow="1" w:lastRow="0" w:firstColumn="0" w:lastColumn="0" w:oddVBand="0" w:evenVBand="0" w:oddHBand="0" w:evenHBand="0" w:firstRowFirstColumn="0" w:firstRowLastColumn="0" w:lastRowFirstColumn="0" w:lastRowLastColumn="0"/>
            </w:pPr>
            <w:r>
              <w:t>Price (100g)</w:t>
            </w:r>
          </w:p>
        </w:tc>
      </w:tr>
      <w:tr w:rsidR="00EB47B4" w14:paraId="33BFD028"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33AB577" w14:textId="77777777" w:rsidR="00EB47B4" w:rsidRDefault="00000000">
            <w:r>
              <w:t>1</w:t>
            </w:r>
          </w:p>
        </w:tc>
        <w:tc>
          <w:tcPr>
            <w:tcW w:w="2160" w:type="dxa"/>
          </w:tcPr>
          <w:p w14:paraId="1E505FE3" w14:textId="77777777" w:rsidR="00EB47B4" w:rsidRDefault="00000000">
            <w:pPr>
              <w:cnfStyle w:val="000000100000" w:firstRow="0" w:lastRow="0" w:firstColumn="0" w:lastColumn="0" w:oddVBand="0" w:evenVBand="0" w:oddHBand="1" w:evenHBand="0" w:firstRowFirstColumn="0" w:firstRowLastColumn="0" w:lastRowFirstColumn="0" w:lastRowLastColumn="0"/>
            </w:pPr>
            <w:r>
              <w:t>Sunflower</w:t>
            </w:r>
          </w:p>
        </w:tc>
        <w:tc>
          <w:tcPr>
            <w:tcW w:w="2160" w:type="dxa"/>
          </w:tcPr>
          <w:p w14:paraId="0C7B5026" w14:textId="77777777" w:rsidR="00EB47B4" w:rsidRDefault="00000000">
            <w:pPr>
              <w:cnfStyle w:val="000000100000" w:firstRow="0" w:lastRow="0" w:firstColumn="0" w:lastColumn="0" w:oddVBand="0" w:evenVBand="0" w:oddHBand="1" w:evenHBand="0" w:firstRowFirstColumn="0" w:firstRowLastColumn="0" w:lastRowFirstColumn="0" w:lastRowLastColumn="0"/>
            </w:pPr>
            <w:r>
              <w:t>R18</w:t>
            </w:r>
          </w:p>
        </w:tc>
        <w:tc>
          <w:tcPr>
            <w:tcW w:w="2160" w:type="dxa"/>
          </w:tcPr>
          <w:p w14:paraId="71BE7C9F" w14:textId="77777777" w:rsidR="00EB47B4" w:rsidRDefault="00000000">
            <w:pPr>
              <w:cnfStyle w:val="000000100000" w:firstRow="0" w:lastRow="0" w:firstColumn="0" w:lastColumn="0" w:oddVBand="0" w:evenVBand="0" w:oddHBand="1" w:evenHBand="0" w:firstRowFirstColumn="0" w:firstRowLastColumn="0" w:lastRowFirstColumn="0" w:lastRowLastColumn="0"/>
            </w:pPr>
            <w:r>
              <w:t>R30</w:t>
            </w:r>
          </w:p>
        </w:tc>
      </w:tr>
      <w:tr w:rsidR="00EB47B4" w14:paraId="73108B69"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0A153B0" w14:textId="77777777" w:rsidR="00EB47B4" w:rsidRDefault="00000000">
            <w:r>
              <w:t>2</w:t>
            </w:r>
          </w:p>
        </w:tc>
        <w:tc>
          <w:tcPr>
            <w:tcW w:w="2160" w:type="dxa"/>
          </w:tcPr>
          <w:p w14:paraId="281479E1" w14:textId="77777777" w:rsidR="00EB47B4" w:rsidRDefault="00000000">
            <w:pPr>
              <w:cnfStyle w:val="000000010000" w:firstRow="0" w:lastRow="0" w:firstColumn="0" w:lastColumn="0" w:oddVBand="0" w:evenVBand="0" w:oddHBand="0" w:evenHBand="1" w:firstRowFirstColumn="0" w:firstRowLastColumn="0" w:lastRowFirstColumn="0" w:lastRowLastColumn="0"/>
            </w:pPr>
            <w:r>
              <w:t>Pea Shoots</w:t>
            </w:r>
          </w:p>
        </w:tc>
        <w:tc>
          <w:tcPr>
            <w:tcW w:w="2160" w:type="dxa"/>
          </w:tcPr>
          <w:p w14:paraId="349478A4" w14:textId="77777777" w:rsidR="00EB47B4" w:rsidRDefault="00000000">
            <w:pPr>
              <w:cnfStyle w:val="000000010000" w:firstRow="0" w:lastRow="0" w:firstColumn="0" w:lastColumn="0" w:oddVBand="0" w:evenVBand="0" w:oddHBand="0" w:evenHBand="1" w:firstRowFirstColumn="0" w:firstRowLastColumn="0" w:lastRowFirstColumn="0" w:lastRowLastColumn="0"/>
            </w:pPr>
            <w:r>
              <w:t>R18</w:t>
            </w:r>
          </w:p>
        </w:tc>
        <w:tc>
          <w:tcPr>
            <w:tcW w:w="2160" w:type="dxa"/>
          </w:tcPr>
          <w:p w14:paraId="3EE5057E" w14:textId="77777777" w:rsidR="00EB47B4" w:rsidRDefault="00000000">
            <w:pPr>
              <w:cnfStyle w:val="000000010000" w:firstRow="0" w:lastRow="0" w:firstColumn="0" w:lastColumn="0" w:oddVBand="0" w:evenVBand="0" w:oddHBand="0" w:evenHBand="1" w:firstRowFirstColumn="0" w:firstRowLastColumn="0" w:lastRowFirstColumn="0" w:lastRowLastColumn="0"/>
            </w:pPr>
            <w:r>
              <w:t>R30</w:t>
            </w:r>
          </w:p>
        </w:tc>
      </w:tr>
      <w:tr w:rsidR="00EB47B4" w14:paraId="7AE19FFE"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CC136C6" w14:textId="77777777" w:rsidR="00EB47B4" w:rsidRDefault="00000000">
            <w:r>
              <w:t>3</w:t>
            </w:r>
          </w:p>
        </w:tc>
        <w:tc>
          <w:tcPr>
            <w:tcW w:w="2160" w:type="dxa"/>
          </w:tcPr>
          <w:p w14:paraId="7B5F3F0A" w14:textId="77777777" w:rsidR="00EB47B4" w:rsidRDefault="00000000">
            <w:pPr>
              <w:cnfStyle w:val="000000100000" w:firstRow="0" w:lastRow="0" w:firstColumn="0" w:lastColumn="0" w:oddVBand="0" w:evenVBand="0" w:oddHBand="1" w:evenHBand="0" w:firstRowFirstColumn="0" w:firstRowLastColumn="0" w:lastRowFirstColumn="0" w:lastRowLastColumn="0"/>
            </w:pPr>
            <w:r>
              <w:t>Radish (Pink/Daikon)</w:t>
            </w:r>
          </w:p>
        </w:tc>
        <w:tc>
          <w:tcPr>
            <w:tcW w:w="2160" w:type="dxa"/>
          </w:tcPr>
          <w:p w14:paraId="10025F2B" w14:textId="77777777" w:rsidR="00EB47B4" w:rsidRDefault="00000000">
            <w:pPr>
              <w:cnfStyle w:val="000000100000" w:firstRow="0" w:lastRow="0" w:firstColumn="0" w:lastColumn="0" w:oddVBand="0" w:evenVBand="0" w:oddHBand="1" w:evenHBand="0" w:firstRowFirstColumn="0" w:firstRowLastColumn="0" w:lastRowFirstColumn="0" w:lastRowLastColumn="0"/>
            </w:pPr>
            <w:r>
              <w:t>R20</w:t>
            </w:r>
          </w:p>
        </w:tc>
        <w:tc>
          <w:tcPr>
            <w:tcW w:w="2160" w:type="dxa"/>
          </w:tcPr>
          <w:p w14:paraId="4609A3E7" w14:textId="77777777" w:rsidR="00EB47B4" w:rsidRDefault="00000000">
            <w:pPr>
              <w:cnfStyle w:val="000000100000" w:firstRow="0" w:lastRow="0" w:firstColumn="0" w:lastColumn="0" w:oddVBand="0" w:evenVBand="0" w:oddHBand="1" w:evenHBand="0" w:firstRowFirstColumn="0" w:firstRowLastColumn="0" w:lastRowFirstColumn="0" w:lastRowLastColumn="0"/>
            </w:pPr>
            <w:r>
              <w:t>R35</w:t>
            </w:r>
          </w:p>
        </w:tc>
      </w:tr>
      <w:tr w:rsidR="00EB47B4" w14:paraId="33180A3E"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CC3D3A0" w14:textId="77777777" w:rsidR="00EB47B4" w:rsidRDefault="00000000">
            <w:r>
              <w:t>4</w:t>
            </w:r>
          </w:p>
        </w:tc>
        <w:tc>
          <w:tcPr>
            <w:tcW w:w="2160" w:type="dxa"/>
          </w:tcPr>
          <w:p w14:paraId="3F9A80CF" w14:textId="77777777" w:rsidR="00EB47B4" w:rsidRDefault="00000000">
            <w:pPr>
              <w:cnfStyle w:val="000000010000" w:firstRow="0" w:lastRow="0" w:firstColumn="0" w:lastColumn="0" w:oddVBand="0" w:evenVBand="0" w:oddHBand="0" w:evenHBand="1" w:firstRowFirstColumn="0" w:firstRowLastColumn="0" w:lastRowFirstColumn="0" w:lastRowLastColumn="0"/>
            </w:pPr>
            <w:r>
              <w:t>Broccoli</w:t>
            </w:r>
          </w:p>
        </w:tc>
        <w:tc>
          <w:tcPr>
            <w:tcW w:w="2160" w:type="dxa"/>
          </w:tcPr>
          <w:p w14:paraId="254C5D51" w14:textId="77777777" w:rsidR="00EB47B4" w:rsidRDefault="00000000">
            <w:pPr>
              <w:cnfStyle w:val="000000010000" w:firstRow="0" w:lastRow="0" w:firstColumn="0" w:lastColumn="0" w:oddVBand="0" w:evenVBand="0" w:oddHBand="0" w:evenHBand="1" w:firstRowFirstColumn="0" w:firstRowLastColumn="0" w:lastRowFirstColumn="0" w:lastRowLastColumn="0"/>
            </w:pPr>
            <w:r>
              <w:t>R22</w:t>
            </w:r>
          </w:p>
        </w:tc>
        <w:tc>
          <w:tcPr>
            <w:tcW w:w="2160" w:type="dxa"/>
          </w:tcPr>
          <w:p w14:paraId="7DA4B747" w14:textId="77777777" w:rsidR="00EB47B4" w:rsidRDefault="00000000">
            <w:pPr>
              <w:cnfStyle w:val="000000010000" w:firstRow="0" w:lastRow="0" w:firstColumn="0" w:lastColumn="0" w:oddVBand="0" w:evenVBand="0" w:oddHBand="0" w:evenHBand="1" w:firstRowFirstColumn="0" w:firstRowLastColumn="0" w:lastRowFirstColumn="0" w:lastRowLastColumn="0"/>
            </w:pPr>
            <w:r>
              <w:t>R38</w:t>
            </w:r>
          </w:p>
        </w:tc>
      </w:tr>
      <w:tr w:rsidR="00EB47B4" w14:paraId="686134BB"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C4DB248" w14:textId="77777777" w:rsidR="00EB47B4" w:rsidRDefault="00000000">
            <w:r>
              <w:t>5</w:t>
            </w:r>
          </w:p>
        </w:tc>
        <w:tc>
          <w:tcPr>
            <w:tcW w:w="2160" w:type="dxa"/>
          </w:tcPr>
          <w:p w14:paraId="0BBD521F" w14:textId="77777777" w:rsidR="00EB47B4" w:rsidRDefault="00000000">
            <w:pPr>
              <w:cnfStyle w:val="000000100000" w:firstRow="0" w:lastRow="0" w:firstColumn="0" w:lastColumn="0" w:oddVBand="0" w:evenVBand="0" w:oddHBand="1" w:evenHBand="0" w:firstRowFirstColumn="0" w:firstRowLastColumn="0" w:lastRowFirstColumn="0" w:lastRowLastColumn="0"/>
            </w:pPr>
            <w:r>
              <w:t>Red Cabbage</w:t>
            </w:r>
          </w:p>
        </w:tc>
        <w:tc>
          <w:tcPr>
            <w:tcW w:w="2160" w:type="dxa"/>
          </w:tcPr>
          <w:p w14:paraId="79041A31" w14:textId="77777777" w:rsidR="00EB47B4" w:rsidRDefault="00000000">
            <w:pPr>
              <w:cnfStyle w:val="000000100000" w:firstRow="0" w:lastRow="0" w:firstColumn="0" w:lastColumn="0" w:oddVBand="0" w:evenVBand="0" w:oddHBand="1" w:evenHBand="0" w:firstRowFirstColumn="0" w:firstRowLastColumn="0" w:lastRowFirstColumn="0" w:lastRowLastColumn="0"/>
            </w:pPr>
            <w:r>
              <w:t>R22</w:t>
            </w:r>
          </w:p>
        </w:tc>
        <w:tc>
          <w:tcPr>
            <w:tcW w:w="2160" w:type="dxa"/>
          </w:tcPr>
          <w:p w14:paraId="2D6DCD14" w14:textId="77777777" w:rsidR="00EB47B4" w:rsidRDefault="00000000">
            <w:pPr>
              <w:cnfStyle w:val="000000100000" w:firstRow="0" w:lastRow="0" w:firstColumn="0" w:lastColumn="0" w:oddVBand="0" w:evenVBand="0" w:oddHBand="1" w:evenHBand="0" w:firstRowFirstColumn="0" w:firstRowLastColumn="0" w:lastRowFirstColumn="0" w:lastRowLastColumn="0"/>
            </w:pPr>
            <w:r>
              <w:t>R38</w:t>
            </w:r>
          </w:p>
        </w:tc>
      </w:tr>
      <w:tr w:rsidR="00EB47B4" w14:paraId="32CAC291"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430DA2C" w14:textId="77777777" w:rsidR="00EB47B4" w:rsidRDefault="00000000">
            <w:r>
              <w:t>6</w:t>
            </w:r>
          </w:p>
        </w:tc>
        <w:tc>
          <w:tcPr>
            <w:tcW w:w="2160" w:type="dxa"/>
          </w:tcPr>
          <w:p w14:paraId="112ECDF0" w14:textId="77777777" w:rsidR="00EB47B4" w:rsidRDefault="00000000">
            <w:pPr>
              <w:cnfStyle w:val="000000010000" w:firstRow="0" w:lastRow="0" w:firstColumn="0" w:lastColumn="0" w:oddVBand="0" w:evenVBand="0" w:oddHBand="0" w:evenHBand="1" w:firstRowFirstColumn="0" w:firstRowLastColumn="0" w:lastRowFirstColumn="0" w:lastRowLastColumn="0"/>
            </w:pPr>
            <w:r>
              <w:t>Mustard</w:t>
            </w:r>
          </w:p>
        </w:tc>
        <w:tc>
          <w:tcPr>
            <w:tcW w:w="2160" w:type="dxa"/>
          </w:tcPr>
          <w:p w14:paraId="4B9F1EB8" w14:textId="77777777" w:rsidR="00EB47B4" w:rsidRDefault="00000000">
            <w:pPr>
              <w:cnfStyle w:val="000000010000" w:firstRow="0" w:lastRow="0" w:firstColumn="0" w:lastColumn="0" w:oddVBand="0" w:evenVBand="0" w:oddHBand="0" w:evenHBand="1" w:firstRowFirstColumn="0" w:firstRowLastColumn="0" w:lastRowFirstColumn="0" w:lastRowLastColumn="0"/>
            </w:pPr>
            <w:r>
              <w:t>R20</w:t>
            </w:r>
          </w:p>
        </w:tc>
        <w:tc>
          <w:tcPr>
            <w:tcW w:w="2160" w:type="dxa"/>
          </w:tcPr>
          <w:p w14:paraId="326A4AF7" w14:textId="77777777" w:rsidR="00EB47B4" w:rsidRDefault="00000000">
            <w:pPr>
              <w:cnfStyle w:val="000000010000" w:firstRow="0" w:lastRow="0" w:firstColumn="0" w:lastColumn="0" w:oddVBand="0" w:evenVBand="0" w:oddHBand="0" w:evenHBand="1" w:firstRowFirstColumn="0" w:firstRowLastColumn="0" w:lastRowFirstColumn="0" w:lastRowLastColumn="0"/>
            </w:pPr>
            <w:r>
              <w:t>R35</w:t>
            </w:r>
          </w:p>
        </w:tc>
      </w:tr>
      <w:tr w:rsidR="00EB47B4" w14:paraId="5EF4FB80"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797108A" w14:textId="77777777" w:rsidR="00EB47B4" w:rsidRDefault="00000000">
            <w:r>
              <w:t>7</w:t>
            </w:r>
          </w:p>
        </w:tc>
        <w:tc>
          <w:tcPr>
            <w:tcW w:w="2160" w:type="dxa"/>
          </w:tcPr>
          <w:p w14:paraId="69624C22" w14:textId="77777777" w:rsidR="00EB47B4" w:rsidRDefault="00000000">
            <w:pPr>
              <w:cnfStyle w:val="000000100000" w:firstRow="0" w:lastRow="0" w:firstColumn="0" w:lastColumn="0" w:oddVBand="0" w:evenVBand="0" w:oddHBand="1" w:evenHBand="0" w:firstRowFirstColumn="0" w:firstRowLastColumn="0" w:lastRowFirstColumn="0" w:lastRowLastColumn="0"/>
            </w:pPr>
            <w:r>
              <w:t>Rocket (Arugula)</w:t>
            </w:r>
          </w:p>
        </w:tc>
        <w:tc>
          <w:tcPr>
            <w:tcW w:w="2160" w:type="dxa"/>
          </w:tcPr>
          <w:p w14:paraId="7B0F918F" w14:textId="77777777" w:rsidR="00EB47B4" w:rsidRDefault="00000000">
            <w:pPr>
              <w:cnfStyle w:val="000000100000" w:firstRow="0" w:lastRow="0" w:firstColumn="0" w:lastColumn="0" w:oddVBand="0" w:evenVBand="0" w:oddHBand="1" w:evenHBand="0" w:firstRowFirstColumn="0" w:firstRowLastColumn="0" w:lastRowFirstColumn="0" w:lastRowLastColumn="0"/>
            </w:pPr>
            <w:r>
              <w:t>R22</w:t>
            </w:r>
          </w:p>
        </w:tc>
        <w:tc>
          <w:tcPr>
            <w:tcW w:w="2160" w:type="dxa"/>
          </w:tcPr>
          <w:p w14:paraId="1F5019A8" w14:textId="77777777" w:rsidR="00EB47B4" w:rsidRDefault="00000000">
            <w:pPr>
              <w:cnfStyle w:val="000000100000" w:firstRow="0" w:lastRow="0" w:firstColumn="0" w:lastColumn="0" w:oddVBand="0" w:evenVBand="0" w:oddHBand="1" w:evenHBand="0" w:firstRowFirstColumn="0" w:firstRowLastColumn="0" w:lastRowFirstColumn="0" w:lastRowLastColumn="0"/>
            </w:pPr>
            <w:r>
              <w:t>R40</w:t>
            </w:r>
          </w:p>
        </w:tc>
      </w:tr>
      <w:tr w:rsidR="00EB47B4" w14:paraId="190608C4"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761438D" w14:textId="77777777" w:rsidR="00EB47B4" w:rsidRDefault="00000000">
            <w:r>
              <w:t>8</w:t>
            </w:r>
          </w:p>
        </w:tc>
        <w:tc>
          <w:tcPr>
            <w:tcW w:w="2160" w:type="dxa"/>
          </w:tcPr>
          <w:p w14:paraId="69696132" w14:textId="77777777" w:rsidR="00EB47B4" w:rsidRDefault="00000000">
            <w:pPr>
              <w:cnfStyle w:val="000000010000" w:firstRow="0" w:lastRow="0" w:firstColumn="0" w:lastColumn="0" w:oddVBand="0" w:evenVBand="0" w:oddHBand="0" w:evenHBand="1" w:firstRowFirstColumn="0" w:firstRowLastColumn="0" w:lastRowFirstColumn="0" w:lastRowLastColumn="0"/>
            </w:pPr>
            <w:r>
              <w:t>Coriander</w:t>
            </w:r>
          </w:p>
        </w:tc>
        <w:tc>
          <w:tcPr>
            <w:tcW w:w="2160" w:type="dxa"/>
          </w:tcPr>
          <w:p w14:paraId="0AC2A770" w14:textId="77777777" w:rsidR="00EB47B4" w:rsidRDefault="00000000">
            <w:pPr>
              <w:cnfStyle w:val="000000010000" w:firstRow="0" w:lastRow="0" w:firstColumn="0" w:lastColumn="0" w:oddVBand="0" w:evenVBand="0" w:oddHBand="0" w:evenHBand="1" w:firstRowFirstColumn="0" w:firstRowLastColumn="0" w:lastRowFirstColumn="0" w:lastRowLastColumn="0"/>
            </w:pPr>
            <w:r>
              <w:t>R25</w:t>
            </w:r>
          </w:p>
        </w:tc>
        <w:tc>
          <w:tcPr>
            <w:tcW w:w="2160" w:type="dxa"/>
          </w:tcPr>
          <w:p w14:paraId="689E3938" w14:textId="77777777" w:rsidR="00EB47B4" w:rsidRDefault="00000000">
            <w:pPr>
              <w:cnfStyle w:val="000000010000" w:firstRow="0" w:lastRow="0" w:firstColumn="0" w:lastColumn="0" w:oddVBand="0" w:evenVBand="0" w:oddHBand="0" w:evenHBand="1" w:firstRowFirstColumn="0" w:firstRowLastColumn="0" w:lastRowFirstColumn="0" w:lastRowLastColumn="0"/>
            </w:pPr>
            <w:r>
              <w:t>R45</w:t>
            </w:r>
          </w:p>
        </w:tc>
      </w:tr>
      <w:tr w:rsidR="00EB47B4" w14:paraId="1271E093"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78AFE81" w14:textId="77777777" w:rsidR="00EB47B4" w:rsidRDefault="00000000">
            <w:r>
              <w:t>9</w:t>
            </w:r>
          </w:p>
        </w:tc>
        <w:tc>
          <w:tcPr>
            <w:tcW w:w="2160" w:type="dxa"/>
          </w:tcPr>
          <w:p w14:paraId="4A525049" w14:textId="77777777" w:rsidR="00EB47B4" w:rsidRDefault="00000000">
            <w:pPr>
              <w:cnfStyle w:val="000000100000" w:firstRow="0" w:lastRow="0" w:firstColumn="0" w:lastColumn="0" w:oddVBand="0" w:evenVBand="0" w:oddHBand="1" w:evenHBand="0" w:firstRowFirstColumn="0" w:firstRowLastColumn="0" w:lastRowFirstColumn="0" w:lastRowLastColumn="0"/>
            </w:pPr>
            <w:r>
              <w:t>Basil (Genovese)</w:t>
            </w:r>
          </w:p>
        </w:tc>
        <w:tc>
          <w:tcPr>
            <w:tcW w:w="2160" w:type="dxa"/>
          </w:tcPr>
          <w:p w14:paraId="52DEEDEA" w14:textId="77777777" w:rsidR="00EB47B4" w:rsidRDefault="00000000">
            <w:pPr>
              <w:cnfStyle w:val="000000100000" w:firstRow="0" w:lastRow="0" w:firstColumn="0" w:lastColumn="0" w:oddVBand="0" w:evenVBand="0" w:oddHBand="1" w:evenHBand="0" w:firstRowFirstColumn="0" w:firstRowLastColumn="0" w:lastRowFirstColumn="0" w:lastRowLastColumn="0"/>
            </w:pPr>
            <w:r>
              <w:t>R28</w:t>
            </w:r>
          </w:p>
        </w:tc>
        <w:tc>
          <w:tcPr>
            <w:tcW w:w="2160" w:type="dxa"/>
          </w:tcPr>
          <w:p w14:paraId="4D5A0B57" w14:textId="77777777" w:rsidR="00EB47B4" w:rsidRDefault="00000000">
            <w:pPr>
              <w:cnfStyle w:val="000000100000" w:firstRow="0" w:lastRow="0" w:firstColumn="0" w:lastColumn="0" w:oddVBand="0" w:evenVBand="0" w:oddHBand="1" w:evenHBand="0" w:firstRowFirstColumn="0" w:firstRowLastColumn="0" w:lastRowFirstColumn="0" w:lastRowLastColumn="0"/>
            </w:pPr>
            <w:r>
              <w:t>R50</w:t>
            </w:r>
          </w:p>
        </w:tc>
      </w:tr>
      <w:tr w:rsidR="00EB47B4" w14:paraId="5C95C7E2"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5C12452" w14:textId="77777777" w:rsidR="00EB47B4" w:rsidRDefault="00000000">
            <w:r>
              <w:t>10</w:t>
            </w:r>
          </w:p>
        </w:tc>
        <w:tc>
          <w:tcPr>
            <w:tcW w:w="2160" w:type="dxa"/>
          </w:tcPr>
          <w:p w14:paraId="4D9B2B1D" w14:textId="77777777" w:rsidR="00EB47B4" w:rsidRDefault="00000000">
            <w:pPr>
              <w:cnfStyle w:val="000000010000" w:firstRow="0" w:lastRow="0" w:firstColumn="0" w:lastColumn="0" w:oddVBand="0" w:evenVBand="0" w:oddHBand="0" w:evenHBand="1" w:firstRowFirstColumn="0" w:firstRowLastColumn="0" w:lastRowFirstColumn="0" w:lastRowLastColumn="0"/>
            </w:pPr>
            <w:r>
              <w:t>Purple Basil</w:t>
            </w:r>
          </w:p>
        </w:tc>
        <w:tc>
          <w:tcPr>
            <w:tcW w:w="2160" w:type="dxa"/>
          </w:tcPr>
          <w:p w14:paraId="54D1E2C2" w14:textId="77777777" w:rsidR="00EB47B4" w:rsidRDefault="00000000">
            <w:pPr>
              <w:cnfStyle w:val="000000010000" w:firstRow="0" w:lastRow="0" w:firstColumn="0" w:lastColumn="0" w:oddVBand="0" w:evenVBand="0" w:oddHBand="0" w:evenHBand="1" w:firstRowFirstColumn="0" w:firstRowLastColumn="0" w:lastRowFirstColumn="0" w:lastRowLastColumn="0"/>
            </w:pPr>
            <w:r>
              <w:t>R30</w:t>
            </w:r>
          </w:p>
        </w:tc>
        <w:tc>
          <w:tcPr>
            <w:tcW w:w="2160" w:type="dxa"/>
          </w:tcPr>
          <w:p w14:paraId="12F5038C" w14:textId="77777777" w:rsidR="00EB47B4" w:rsidRDefault="00000000">
            <w:pPr>
              <w:cnfStyle w:val="000000010000" w:firstRow="0" w:lastRow="0" w:firstColumn="0" w:lastColumn="0" w:oddVBand="0" w:evenVBand="0" w:oddHBand="0" w:evenHBand="1" w:firstRowFirstColumn="0" w:firstRowLastColumn="0" w:lastRowFirstColumn="0" w:lastRowLastColumn="0"/>
            </w:pPr>
            <w:r>
              <w:t>R55</w:t>
            </w:r>
          </w:p>
        </w:tc>
      </w:tr>
      <w:tr w:rsidR="00EB47B4" w14:paraId="133E1A56"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220184" w14:textId="77777777" w:rsidR="00EB47B4" w:rsidRDefault="00000000">
            <w:r>
              <w:lastRenderedPageBreak/>
              <w:t>11</w:t>
            </w:r>
          </w:p>
        </w:tc>
        <w:tc>
          <w:tcPr>
            <w:tcW w:w="2160" w:type="dxa"/>
          </w:tcPr>
          <w:p w14:paraId="28A10BAE" w14:textId="77777777" w:rsidR="00EB47B4" w:rsidRDefault="00000000">
            <w:pPr>
              <w:cnfStyle w:val="000000100000" w:firstRow="0" w:lastRow="0" w:firstColumn="0" w:lastColumn="0" w:oddVBand="0" w:evenVBand="0" w:oddHBand="1" w:evenHBand="0" w:firstRowFirstColumn="0" w:firstRowLastColumn="0" w:lastRowFirstColumn="0" w:lastRowLastColumn="0"/>
            </w:pPr>
            <w:r>
              <w:t>Kale (Curly)</w:t>
            </w:r>
          </w:p>
        </w:tc>
        <w:tc>
          <w:tcPr>
            <w:tcW w:w="2160" w:type="dxa"/>
          </w:tcPr>
          <w:p w14:paraId="4549ED40" w14:textId="77777777" w:rsidR="00EB47B4" w:rsidRDefault="00000000">
            <w:pPr>
              <w:cnfStyle w:val="000000100000" w:firstRow="0" w:lastRow="0" w:firstColumn="0" w:lastColumn="0" w:oddVBand="0" w:evenVBand="0" w:oddHBand="1" w:evenHBand="0" w:firstRowFirstColumn="0" w:firstRowLastColumn="0" w:lastRowFirstColumn="0" w:lastRowLastColumn="0"/>
            </w:pPr>
            <w:r>
              <w:t>R22</w:t>
            </w:r>
          </w:p>
        </w:tc>
        <w:tc>
          <w:tcPr>
            <w:tcW w:w="2160" w:type="dxa"/>
          </w:tcPr>
          <w:p w14:paraId="401F7E53" w14:textId="77777777" w:rsidR="00EB47B4" w:rsidRDefault="00000000">
            <w:pPr>
              <w:cnfStyle w:val="000000100000" w:firstRow="0" w:lastRow="0" w:firstColumn="0" w:lastColumn="0" w:oddVBand="0" w:evenVBand="0" w:oddHBand="1" w:evenHBand="0" w:firstRowFirstColumn="0" w:firstRowLastColumn="0" w:lastRowFirstColumn="0" w:lastRowLastColumn="0"/>
            </w:pPr>
            <w:r>
              <w:t>R38</w:t>
            </w:r>
          </w:p>
        </w:tc>
      </w:tr>
      <w:tr w:rsidR="00EB47B4" w14:paraId="25535C3E"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0850319" w14:textId="77777777" w:rsidR="00EB47B4" w:rsidRDefault="00000000">
            <w:r>
              <w:t>12</w:t>
            </w:r>
          </w:p>
        </w:tc>
        <w:tc>
          <w:tcPr>
            <w:tcW w:w="2160" w:type="dxa"/>
          </w:tcPr>
          <w:p w14:paraId="19D4B638" w14:textId="77777777" w:rsidR="00EB47B4" w:rsidRDefault="00000000">
            <w:pPr>
              <w:cnfStyle w:val="000000010000" w:firstRow="0" w:lastRow="0" w:firstColumn="0" w:lastColumn="0" w:oddVBand="0" w:evenVBand="0" w:oddHBand="0" w:evenHBand="1" w:firstRowFirstColumn="0" w:firstRowLastColumn="0" w:lastRowFirstColumn="0" w:lastRowLastColumn="0"/>
            </w:pPr>
            <w:r>
              <w:t>Pak Choi</w:t>
            </w:r>
          </w:p>
        </w:tc>
        <w:tc>
          <w:tcPr>
            <w:tcW w:w="2160" w:type="dxa"/>
          </w:tcPr>
          <w:p w14:paraId="105F378C" w14:textId="77777777" w:rsidR="00EB47B4" w:rsidRDefault="00000000">
            <w:pPr>
              <w:cnfStyle w:val="000000010000" w:firstRow="0" w:lastRow="0" w:firstColumn="0" w:lastColumn="0" w:oddVBand="0" w:evenVBand="0" w:oddHBand="0" w:evenHBand="1" w:firstRowFirstColumn="0" w:firstRowLastColumn="0" w:lastRowFirstColumn="0" w:lastRowLastColumn="0"/>
            </w:pPr>
            <w:r>
              <w:t>R20</w:t>
            </w:r>
          </w:p>
        </w:tc>
        <w:tc>
          <w:tcPr>
            <w:tcW w:w="2160" w:type="dxa"/>
          </w:tcPr>
          <w:p w14:paraId="2FE2A7FD" w14:textId="77777777" w:rsidR="00EB47B4" w:rsidRDefault="00000000">
            <w:pPr>
              <w:cnfStyle w:val="000000010000" w:firstRow="0" w:lastRow="0" w:firstColumn="0" w:lastColumn="0" w:oddVBand="0" w:evenVBand="0" w:oddHBand="0" w:evenHBand="1" w:firstRowFirstColumn="0" w:firstRowLastColumn="0" w:lastRowFirstColumn="0" w:lastRowLastColumn="0"/>
            </w:pPr>
            <w:r>
              <w:t>R35</w:t>
            </w:r>
          </w:p>
        </w:tc>
      </w:tr>
      <w:tr w:rsidR="00EB47B4" w14:paraId="5CC3EEDD"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A068D5E" w14:textId="77777777" w:rsidR="00EB47B4" w:rsidRDefault="00000000">
            <w:r>
              <w:t>13</w:t>
            </w:r>
          </w:p>
        </w:tc>
        <w:tc>
          <w:tcPr>
            <w:tcW w:w="2160" w:type="dxa"/>
          </w:tcPr>
          <w:p w14:paraId="386A16A1" w14:textId="77777777" w:rsidR="00EB47B4" w:rsidRDefault="00000000">
            <w:pPr>
              <w:cnfStyle w:val="000000100000" w:firstRow="0" w:lastRow="0" w:firstColumn="0" w:lastColumn="0" w:oddVBand="0" w:evenVBand="0" w:oddHBand="1" w:evenHBand="0" w:firstRowFirstColumn="0" w:firstRowLastColumn="0" w:lastRowFirstColumn="0" w:lastRowLastColumn="0"/>
            </w:pPr>
            <w:r>
              <w:t>Swiss Chard (Rainbow)</w:t>
            </w:r>
          </w:p>
        </w:tc>
        <w:tc>
          <w:tcPr>
            <w:tcW w:w="2160" w:type="dxa"/>
          </w:tcPr>
          <w:p w14:paraId="58F30344" w14:textId="77777777" w:rsidR="00EB47B4" w:rsidRDefault="00000000">
            <w:pPr>
              <w:cnfStyle w:val="000000100000" w:firstRow="0" w:lastRow="0" w:firstColumn="0" w:lastColumn="0" w:oddVBand="0" w:evenVBand="0" w:oddHBand="1" w:evenHBand="0" w:firstRowFirstColumn="0" w:firstRowLastColumn="0" w:lastRowFirstColumn="0" w:lastRowLastColumn="0"/>
            </w:pPr>
            <w:r>
              <w:t>R22</w:t>
            </w:r>
          </w:p>
        </w:tc>
        <w:tc>
          <w:tcPr>
            <w:tcW w:w="2160" w:type="dxa"/>
          </w:tcPr>
          <w:p w14:paraId="7DD12D4D" w14:textId="77777777" w:rsidR="00EB47B4" w:rsidRDefault="00000000">
            <w:pPr>
              <w:cnfStyle w:val="000000100000" w:firstRow="0" w:lastRow="0" w:firstColumn="0" w:lastColumn="0" w:oddVBand="0" w:evenVBand="0" w:oddHBand="1" w:evenHBand="0" w:firstRowFirstColumn="0" w:firstRowLastColumn="0" w:lastRowFirstColumn="0" w:lastRowLastColumn="0"/>
            </w:pPr>
            <w:r>
              <w:t>R38</w:t>
            </w:r>
          </w:p>
        </w:tc>
      </w:tr>
      <w:tr w:rsidR="00EB47B4" w14:paraId="1411EE71"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3AF72EB" w14:textId="77777777" w:rsidR="00EB47B4" w:rsidRDefault="00000000">
            <w:r>
              <w:t>14</w:t>
            </w:r>
          </w:p>
        </w:tc>
        <w:tc>
          <w:tcPr>
            <w:tcW w:w="2160" w:type="dxa"/>
          </w:tcPr>
          <w:p w14:paraId="5CD88B05" w14:textId="77777777" w:rsidR="00EB47B4" w:rsidRDefault="00000000">
            <w:pPr>
              <w:cnfStyle w:val="000000010000" w:firstRow="0" w:lastRow="0" w:firstColumn="0" w:lastColumn="0" w:oddVBand="0" w:evenVBand="0" w:oddHBand="0" w:evenHBand="1" w:firstRowFirstColumn="0" w:firstRowLastColumn="0" w:lastRowFirstColumn="0" w:lastRowLastColumn="0"/>
            </w:pPr>
            <w:r>
              <w:t>Amaranth (Red Garnet)</w:t>
            </w:r>
          </w:p>
        </w:tc>
        <w:tc>
          <w:tcPr>
            <w:tcW w:w="2160" w:type="dxa"/>
          </w:tcPr>
          <w:p w14:paraId="7A5A1CFF" w14:textId="77777777" w:rsidR="00EB47B4" w:rsidRDefault="00000000">
            <w:pPr>
              <w:cnfStyle w:val="000000010000" w:firstRow="0" w:lastRow="0" w:firstColumn="0" w:lastColumn="0" w:oddVBand="0" w:evenVBand="0" w:oddHBand="0" w:evenHBand="1" w:firstRowFirstColumn="0" w:firstRowLastColumn="0" w:lastRowFirstColumn="0" w:lastRowLastColumn="0"/>
            </w:pPr>
            <w:r>
              <w:t>R28</w:t>
            </w:r>
          </w:p>
        </w:tc>
        <w:tc>
          <w:tcPr>
            <w:tcW w:w="2160" w:type="dxa"/>
          </w:tcPr>
          <w:p w14:paraId="6E176F33" w14:textId="77777777" w:rsidR="00EB47B4" w:rsidRDefault="00000000">
            <w:pPr>
              <w:cnfStyle w:val="000000010000" w:firstRow="0" w:lastRow="0" w:firstColumn="0" w:lastColumn="0" w:oddVBand="0" w:evenVBand="0" w:oddHBand="0" w:evenHBand="1" w:firstRowFirstColumn="0" w:firstRowLastColumn="0" w:lastRowFirstColumn="0" w:lastRowLastColumn="0"/>
            </w:pPr>
            <w:r>
              <w:t>R50</w:t>
            </w:r>
          </w:p>
        </w:tc>
      </w:tr>
      <w:tr w:rsidR="00EB47B4" w14:paraId="7520EFF7"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F522B8" w14:textId="77777777" w:rsidR="00EB47B4" w:rsidRDefault="00000000">
            <w:r>
              <w:t>15</w:t>
            </w:r>
          </w:p>
        </w:tc>
        <w:tc>
          <w:tcPr>
            <w:tcW w:w="2160" w:type="dxa"/>
          </w:tcPr>
          <w:p w14:paraId="6D41B320" w14:textId="77777777" w:rsidR="00EB47B4" w:rsidRDefault="00000000">
            <w:pPr>
              <w:cnfStyle w:val="000000100000" w:firstRow="0" w:lastRow="0" w:firstColumn="0" w:lastColumn="0" w:oddVBand="0" w:evenVBand="0" w:oddHBand="1" w:evenHBand="0" w:firstRowFirstColumn="0" w:firstRowLastColumn="0" w:lastRowFirstColumn="0" w:lastRowLastColumn="0"/>
            </w:pPr>
            <w:r>
              <w:t>Beetroot</w:t>
            </w:r>
          </w:p>
        </w:tc>
        <w:tc>
          <w:tcPr>
            <w:tcW w:w="2160" w:type="dxa"/>
          </w:tcPr>
          <w:p w14:paraId="0C81BB01" w14:textId="77777777" w:rsidR="00EB47B4" w:rsidRDefault="00000000">
            <w:pPr>
              <w:cnfStyle w:val="000000100000" w:firstRow="0" w:lastRow="0" w:firstColumn="0" w:lastColumn="0" w:oddVBand="0" w:evenVBand="0" w:oddHBand="1" w:evenHBand="0" w:firstRowFirstColumn="0" w:firstRowLastColumn="0" w:lastRowFirstColumn="0" w:lastRowLastColumn="0"/>
            </w:pPr>
            <w:r>
              <w:t>R25</w:t>
            </w:r>
          </w:p>
        </w:tc>
        <w:tc>
          <w:tcPr>
            <w:tcW w:w="2160" w:type="dxa"/>
          </w:tcPr>
          <w:p w14:paraId="67EFC9E3" w14:textId="77777777" w:rsidR="00EB47B4" w:rsidRDefault="00000000">
            <w:pPr>
              <w:cnfStyle w:val="000000100000" w:firstRow="0" w:lastRow="0" w:firstColumn="0" w:lastColumn="0" w:oddVBand="0" w:evenVBand="0" w:oddHBand="1" w:evenHBand="0" w:firstRowFirstColumn="0" w:firstRowLastColumn="0" w:lastRowFirstColumn="0" w:lastRowLastColumn="0"/>
            </w:pPr>
            <w:r>
              <w:t>R45</w:t>
            </w:r>
          </w:p>
        </w:tc>
      </w:tr>
      <w:tr w:rsidR="00EB47B4" w14:paraId="0F93E75A"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BA2C328" w14:textId="77777777" w:rsidR="00EB47B4" w:rsidRDefault="00000000">
            <w:r>
              <w:t>16</w:t>
            </w:r>
          </w:p>
        </w:tc>
        <w:tc>
          <w:tcPr>
            <w:tcW w:w="2160" w:type="dxa"/>
          </w:tcPr>
          <w:p w14:paraId="7E2582B6" w14:textId="77777777" w:rsidR="00EB47B4" w:rsidRDefault="00000000">
            <w:pPr>
              <w:cnfStyle w:val="000000010000" w:firstRow="0" w:lastRow="0" w:firstColumn="0" w:lastColumn="0" w:oddVBand="0" w:evenVBand="0" w:oddHBand="0" w:evenHBand="1" w:firstRowFirstColumn="0" w:firstRowLastColumn="0" w:lastRowFirstColumn="0" w:lastRowLastColumn="0"/>
            </w:pPr>
            <w:r>
              <w:t>Dill</w:t>
            </w:r>
          </w:p>
        </w:tc>
        <w:tc>
          <w:tcPr>
            <w:tcW w:w="2160" w:type="dxa"/>
          </w:tcPr>
          <w:p w14:paraId="00146E44" w14:textId="77777777" w:rsidR="00EB47B4" w:rsidRDefault="00000000">
            <w:pPr>
              <w:cnfStyle w:val="000000010000" w:firstRow="0" w:lastRow="0" w:firstColumn="0" w:lastColumn="0" w:oddVBand="0" w:evenVBand="0" w:oddHBand="0" w:evenHBand="1" w:firstRowFirstColumn="0" w:firstRowLastColumn="0" w:lastRowFirstColumn="0" w:lastRowLastColumn="0"/>
            </w:pPr>
            <w:r>
              <w:t>R28</w:t>
            </w:r>
          </w:p>
        </w:tc>
        <w:tc>
          <w:tcPr>
            <w:tcW w:w="2160" w:type="dxa"/>
          </w:tcPr>
          <w:p w14:paraId="2AD6DAC8" w14:textId="77777777" w:rsidR="00EB47B4" w:rsidRDefault="00000000">
            <w:pPr>
              <w:cnfStyle w:val="000000010000" w:firstRow="0" w:lastRow="0" w:firstColumn="0" w:lastColumn="0" w:oddVBand="0" w:evenVBand="0" w:oddHBand="0" w:evenHBand="1" w:firstRowFirstColumn="0" w:firstRowLastColumn="0" w:lastRowFirstColumn="0" w:lastRowLastColumn="0"/>
            </w:pPr>
            <w:r>
              <w:t>R50</w:t>
            </w:r>
          </w:p>
        </w:tc>
      </w:tr>
      <w:tr w:rsidR="00EB47B4" w14:paraId="7CF8D521"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81F2DC1" w14:textId="77777777" w:rsidR="00EB47B4" w:rsidRDefault="00000000">
            <w:r>
              <w:t>17</w:t>
            </w:r>
          </w:p>
        </w:tc>
        <w:tc>
          <w:tcPr>
            <w:tcW w:w="2160" w:type="dxa"/>
          </w:tcPr>
          <w:p w14:paraId="1F2B1896" w14:textId="77777777" w:rsidR="00EB47B4" w:rsidRDefault="00000000">
            <w:pPr>
              <w:cnfStyle w:val="000000100000" w:firstRow="0" w:lastRow="0" w:firstColumn="0" w:lastColumn="0" w:oddVBand="0" w:evenVBand="0" w:oddHBand="1" w:evenHBand="0" w:firstRowFirstColumn="0" w:firstRowLastColumn="0" w:lastRowFirstColumn="0" w:lastRowLastColumn="0"/>
            </w:pPr>
            <w:r>
              <w:t>Fennel</w:t>
            </w:r>
          </w:p>
        </w:tc>
        <w:tc>
          <w:tcPr>
            <w:tcW w:w="2160" w:type="dxa"/>
          </w:tcPr>
          <w:p w14:paraId="535AF34E" w14:textId="77777777" w:rsidR="00EB47B4" w:rsidRDefault="00000000">
            <w:pPr>
              <w:cnfStyle w:val="000000100000" w:firstRow="0" w:lastRow="0" w:firstColumn="0" w:lastColumn="0" w:oddVBand="0" w:evenVBand="0" w:oddHBand="1" w:evenHBand="0" w:firstRowFirstColumn="0" w:firstRowLastColumn="0" w:lastRowFirstColumn="0" w:lastRowLastColumn="0"/>
            </w:pPr>
            <w:r>
              <w:t>R28</w:t>
            </w:r>
          </w:p>
        </w:tc>
        <w:tc>
          <w:tcPr>
            <w:tcW w:w="2160" w:type="dxa"/>
          </w:tcPr>
          <w:p w14:paraId="6334D5BE" w14:textId="77777777" w:rsidR="00EB47B4" w:rsidRDefault="00000000">
            <w:pPr>
              <w:cnfStyle w:val="000000100000" w:firstRow="0" w:lastRow="0" w:firstColumn="0" w:lastColumn="0" w:oddVBand="0" w:evenVBand="0" w:oddHBand="1" w:evenHBand="0" w:firstRowFirstColumn="0" w:firstRowLastColumn="0" w:lastRowFirstColumn="0" w:lastRowLastColumn="0"/>
            </w:pPr>
            <w:r>
              <w:t>R50</w:t>
            </w:r>
          </w:p>
        </w:tc>
      </w:tr>
      <w:tr w:rsidR="00EB47B4" w14:paraId="1721D95C"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1153D89" w14:textId="77777777" w:rsidR="00EB47B4" w:rsidRDefault="00000000">
            <w:r>
              <w:t>18</w:t>
            </w:r>
          </w:p>
        </w:tc>
        <w:tc>
          <w:tcPr>
            <w:tcW w:w="2160" w:type="dxa"/>
          </w:tcPr>
          <w:p w14:paraId="56E695FF" w14:textId="77777777" w:rsidR="00EB47B4" w:rsidRDefault="00000000">
            <w:pPr>
              <w:cnfStyle w:val="000000010000" w:firstRow="0" w:lastRow="0" w:firstColumn="0" w:lastColumn="0" w:oddVBand="0" w:evenVBand="0" w:oddHBand="0" w:evenHBand="1" w:firstRowFirstColumn="0" w:firstRowLastColumn="0" w:lastRowFirstColumn="0" w:lastRowLastColumn="0"/>
            </w:pPr>
            <w:r>
              <w:t>Fenugreek</w:t>
            </w:r>
          </w:p>
        </w:tc>
        <w:tc>
          <w:tcPr>
            <w:tcW w:w="2160" w:type="dxa"/>
          </w:tcPr>
          <w:p w14:paraId="671540C2" w14:textId="77777777" w:rsidR="00EB47B4" w:rsidRDefault="00000000">
            <w:pPr>
              <w:cnfStyle w:val="000000010000" w:firstRow="0" w:lastRow="0" w:firstColumn="0" w:lastColumn="0" w:oddVBand="0" w:evenVBand="0" w:oddHBand="0" w:evenHBand="1" w:firstRowFirstColumn="0" w:firstRowLastColumn="0" w:lastRowFirstColumn="0" w:lastRowLastColumn="0"/>
            </w:pPr>
            <w:r>
              <w:t>R22</w:t>
            </w:r>
          </w:p>
        </w:tc>
        <w:tc>
          <w:tcPr>
            <w:tcW w:w="2160" w:type="dxa"/>
          </w:tcPr>
          <w:p w14:paraId="35624C9C" w14:textId="77777777" w:rsidR="00EB47B4" w:rsidRDefault="00000000">
            <w:pPr>
              <w:cnfStyle w:val="000000010000" w:firstRow="0" w:lastRow="0" w:firstColumn="0" w:lastColumn="0" w:oddVBand="0" w:evenVBand="0" w:oddHBand="0" w:evenHBand="1" w:firstRowFirstColumn="0" w:firstRowLastColumn="0" w:lastRowFirstColumn="0" w:lastRowLastColumn="0"/>
            </w:pPr>
            <w:r>
              <w:t>R38</w:t>
            </w:r>
          </w:p>
        </w:tc>
      </w:tr>
      <w:tr w:rsidR="00EB47B4" w14:paraId="70756E77"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89C6C5A" w14:textId="77777777" w:rsidR="00EB47B4" w:rsidRDefault="00000000">
            <w:r>
              <w:t>19</w:t>
            </w:r>
          </w:p>
        </w:tc>
        <w:tc>
          <w:tcPr>
            <w:tcW w:w="2160" w:type="dxa"/>
          </w:tcPr>
          <w:p w14:paraId="73F56892" w14:textId="77777777" w:rsidR="00EB47B4" w:rsidRDefault="00000000">
            <w:pPr>
              <w:cnfStyle w:val="000000100000" w:firstRow="0" w:lastRow="0" w:firstColumn="0" w:lastColumn="0" w:oddVBand="0" w:evenVBand="0" w:oddHBand="1" w:evenHBand="0" w:firstRowFirstColumn="0" w:firstRowLastColumn="0" w:lastRowFirstColumn="0" w:lastRowLastColumn="0"/>
            </w:pPr>
            <w:r>
              <w:t>Lemon Balm</w:t>
            </w:r>
          </w:p>
        </w:tc>
        <w:tc>
          <w:tcPr>
            <w:tcW w:w="2160" w:type="dxa"/>
          </w:tcPr>
          <w:p w14:paraId="28B9ABDE" w14:textId="77777777" w:rsidR="00EB47B4" w:rsidRDefault="00000000">
            <w:pPr>
              <w:cnfStyle w:val="000000100000" w:firstRow="0" w:lastRow="0" w:firstColumn="0" w:lastColumn="0" w:oddVBand="0" w:evenVBand="0" w:oddHBand="1" w:evenHBand="0" w:firstRowFirstColumn="0" w:firstRowLastColumn="0" w:lastRowFirstColumn="0" w:lastRowLastColumn="0"/>
            </w:pPr>
            <w:r>
              <w:t>R30</w:t>
            </w:r>
          </w:p>
        </w:tc>
        <w:tc>
          <w:tcPr>
            <w:tcW w:w="2160" w:type="dxa"/>
          </w:tcPr>
          <w:p w14:paraId="76031CD1" w14:textId="77777777" w:rsidR="00EB47B4" w:rsidRDefault="00000000">
            <w:pPr>
              <w:cnfStyle w:val="000000100000" w:firstRow="0" w:lastRow="0" w:firstColumn="0" w:lastColumn="0" w:oddVBand="0" w:evenVBand="0" w:oddHBand="1" w:evenHBand="0" w:firstRowFirstColumn="0" w:firstRowLastColumn="0" w:lastRowFirstColumn="0" w:lastRowLastColumn="0"/>
            </w:pPr>
            <w:r>
              <w:t>R55</w:t>
            </w:r>
          </w:p>
        </w:tc>
      </w:tr>
      <w:tr w:rsidR="00EB47B4" w14:paraId="53415520"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41BC4D6" w14:textId="77777777" w:rsidR="00EB47B4" w:rsidRDefault="00000000">
            <w:r>
              <w:t>20</w:t>
            </w:r>
          </w:p>
        </w:tc>
        <w:tc>
          <w:tcPr>
            <w:tcW w:w="2160" w:type="dxa"/>
          </w:tcPr>
          <w:p w14:paraId="185B3E74" w14:textId="77777777" w:rsidR="00EB47B4" w:rsidRDefault="00000000">
            <w:pPr>
              <w:cnfStyle w:val="000000010000" w:firstRow="0" w:lastRow="0" w:firstColumn="0" w:lastColumn="0" w:oddVBand="0" w:evenVBand="0" w:oddHBand="0" w:evenHBand="1" w:firstRowFirstColumn="0" w:firstRowLastColumn="0" w:lastRowFirstColumn="0" w:lastRowLastColumn="0"/>
            </w:pPr>
            <w:r>
              <w:t>Chervil</w:t>
            </w:r>
          </w:p>
        </w:tc>
        <w:tc>
          <w:tcPr>
            <w:tcW w:w="2160" w:type="dxa"/>
          </w:tcPr>
          <w:p w14:paraId="7F77B384" w14:textId="77777777" w:rsidR="00EB47B4" w:rsidRDefault="00000000">
            <w:pPr>
              <w:cnfStyle w:val="000000010000" w:firstRow="0" w:lastRow="0" w:firstColumn="0" w:lastColumn="0" w:oddVBand="0" w:evenVBand="0" w:oddHBand="0" w:evenHBand="1" w:firstRowFirstColumn="0" w:firstRowLastColumn="0" w:lastRowFirstColumn="0" w:lastRowLastColumn="0"/>
            </w:pPr>
            <w:r>
              <w:t>R28</w:t>
            </w:r>
          </w:p>
        </w:tc>
        <w:tc>
          <w:tcPr>
            <w:tcW w:w="2160" w:type="dxa"/>
          </w:tcPr>
          <w:p w14:paraId="2E2EC4D1" w14:textId="77777777" w:rsidR="00EB47B4" w:rsidRDefault="00000000">
            <w:pPr>
              <w:cnfStyle w:val="000000010000" w:firstRow="0" w:lastRow="0" w:firstColumn="0" w:lastColumn="0" w:oddVBand="0" w:evenVBand="0" w:oddHBand="0" w:evenHBand="1" w:firstRowFirstColumn="0" w:firstRowLastColumn="0" w:lastRowFirstColumn="0" w:lastRowLastColumn="0"/>
            </w:pPr>
            <w:r>
              <w:t>R50</w:t>
            </w:r>
          </w:p>
        </w:tc>
      </w:tr>
      <w:tr w:rsidR="00EB47B4" w14:paraId="25B470BF"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C6B863E" w14:textId="77777777" w:rsidR="00EB47B4" w:rsidRDefault="00000000">
            <w:r>
              <w:t>21</w:t>
            </w:r>
          </w:p>
        </w:tc>
        <w:tc>
          <w:tcPr>
            <w:tcW w:w="2160" w:type="dxa"/>
          </w:tcPr>
          <w:p w14:paraId="1409B54B" w14:textId="77777777" w:rsidR="00EB47B4" w:rsidRDefault="00000000">
            <w:pPr>
              <w:cnfStyle w:val="000000100000" w:firstRow="0" w:lastRow="0" w:firstColumn="0" w:lastColumn="0" w:oddVBand="0" w:evenVBand="0" w:oddHBand="1" w:evenHBand="0" w:firstRowFirstColumn="0" w:firstRowLastColumn="0" w:lastRowFirstColumn="0" w:lastRowLastColumn="0"/>
            </w:pPr>
            <w:r>
              <w:t>Parsley (Flat or Curled)</w:t>
            </w:r>
          </w:p>
        </w:tc>
        <w:tc>
          <w:tcPr>
            <w:tcW w:w="2160" w:type="dxa"/>
          </w:tcPr>
          <w:p w14:paraId="537CBDA2" w14:textId="77777777" w:rsidR="00EB47B4" w:rsidRDefault="00000000">
            <w:pPr>
              <w:cnfStyle w:val="000000100000" w:firstRow="0" w:lastRow="0" w:firstColumn="0" w:lastColumn="0" w:oddVBand="0" w:evenVBand="0" w:oddHBand="1" w:evenHBand="0" w:firstRowFirstColumn="0" w:firstRowLastColumn="0" w:lastRowFirstColumn="0" w:lastRowLastColumn="0"/>
            </w:pPr>
            <w:r>
              <w:t>R25</w:t>
            </w:r>
          </w:p>
        </w:tc>
        <w:tc>
          <w:tcPr>
            <w:tcW w:w="2160" w:type="dxa"/>
          </w:tcPr>
          <w:p w14:paraId="7383E350" w14:textId="77777777" w:rsidR="00EB47B4" w:rsidRDefault="00000000">
            <w:pPr>
              <w:cnfStyle w:val="000000100000" w:firstRow="0" w:lastRow="0" w:firstColumn="0" w:lastColumn="0" w:oddVBand="0" w:evenVBand="0" w:oddHBand="1" w:evenHBand="0" w:firstRowFirstColumn="0" w:firstRowLastColumn="0" w:lastRowFirstColumn="0" w:lastRowLastColumn="0"/>
            </w:pPr>
            <w:r>
              <w:t>R45</w:t>
            </w:r>
          </w:p>
        </w:tc>
      </w:tr>
      <w:tr w:rsidR="00EB47B4" w14:paraId="4A421F4D"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6560C75" w14:textId="77777777" w:rsidR="00EB47B4" w:rsidRDefault="00000000">
            <w:r>
              <w:t>22</w:t>
            </w:r>
          </w:p>
        </w:tc>
        <w:tc>
          <w:tcPr>
            <w:tcW w:w="2160" w:type="dxa"/>
          </w:tcPr>
          <w:p w14:paraId="7E289966" w14:textId="77777777" w:rsidR="00EB47B4" w:rsidRDefault="00000000">
            <w:pPr>
              <w:cnfStyle w:val="000000010000" w:firstRow="0" w:lastRow="0" w:firstColumn="0" w:lastColumn="0" w:oddVBand="0" w:evenVBand="0" w:oddHBand="0" w:evenHBand="1" w:firstRowFirstColumn="0" w:firstRowLastColumn="0" w:lastRowFirstColumn="0" w:lastRowLastColumn="0"/>
            </w:pPr>
            <w:r>
              <w:t>Tatsoi</w:t>
            </w:r>
          </w:p>
        </w:tc>
        <w:tc>
          <w:tcPr>
            <w:tcW w:w="2160" w:type="dxa"/>
          </w:tcPr>
          <w:p w14:paraId="7691E765" w14:textId="77777777" w:rsidR="00EB47B4" w:rsidRDefault="00000000">
            <w:pPr>
              <w:cnfStyle w:val="000000010000" w:firstRow="0" w:lastRow="0" w:firstColumn="0" w:lastColumn="0" w:oddVBand="0" w:evenVBand="0" w:oddHBand="0" w:evenHBand="1" w:firstRowFirstColumn="0" w:firstRowLastColumn="0" w:lastRowFirstColumn="0" w:lastRowLastColumn="0"/>
            </w:pPr>
            <w:r>
              <w:t>R20</w:t>
            </w:r>
          </w:p>
        </w:tc>
        <w:tc>
          <w:tcPr>
            <w:tcW w:w="2160" w:type="dxa"/>
          </w:tcPr>
          <w:p w14:paraId="56670BF2" w14:textId="77777777" w:rsidR="00EB47B4" w:rsidRDefault="00000000">
            <w:pPr>
              <w:cnfStyle w:val="000000010000" w:firstRow="0" w:lastRow="0" w:firstColumn="0" w:lastColumn="0" w:oddVBand="0" w:evenVBand="0" w:oddHBand="0" w:evenHBand="1" w:firstRowFirstColumn="0" w:firstRowLastColumn="0" w:lastRowFirstColumn="0" w:lastRowLastColumn="0"/>
            </w:pPr>
            <w:r>
              <w:t>R35</w:t>
            </w:r>
          </w:p>
        </w:tc>
      </w:tr>
      <w:tr w:rsidR="00EB47B4" w14:paraId="53713280"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B7A563" w14:textId="77777777" w:rsidR="00EB47B4" w:rsidRDefault="00000000">
            <w:r>
              <w:t>23</w:t>
            </w:r>
          </w:p>
        </w:tc>
        <w:tc>
          <w:tcPr>
            <w:tcW w:w="2160" w:type="dxa"/>
          </w:tcPr>
          <w:p w14:paraId="5150ADB1" w14:textId="77777777" w:rsidR="00EB47B4" w:rsidRDefault="00000000">
            <w:pPr>
              <w:cnfStyle w:val="000000100000" w:firstRow="0" w:lastRow="0" w:firstColumn="0" w:lastColumn="0" w:oddVBand="0" w:evenVBand="0" w:oddHBand="1" w:evenHBand="0" w:firstRowFirstColumn="0" w:firstRowLastColumn="0" w:lastRowFirstColumn="0" w:lastRowLastColumn="0"/>
            </w:pPr>
            <w:r>
              <w:t>Mizuna</w:t>
            </w:r>
          </w:p>
        </w:tc>
        <w:tc>
          <w:tcPr>
            <w:tcW w:w="2160" w:type="dxa"/>
          </w:tcPr>
          <w:p w14:paraId="1F243A44" w14:textId="77777777" w:rsidR="00EB47B4" w:rsidRDefault="00000000">
            <w:pPr>
              <w:cnfStyle w:val="000000100000" w:firstRow="0" w:lastRow="0" w:firstColumn="0" w:lastColumn="0" w:oddVBand="0" w:evenVBand="0" w:oddHBand="1" w:evenHBand="0" w:firstRowFirstColumn="0" w:firstRowLastColumn="0" w:lastRowFirstColumn="0" w:lastRowLastColumn="0"/>
            </w:pPr>
            <w:r>
              <w:t>R20</w:t>
            </w:r>
          </w:p>
        </w:tc>
        <w:tc>
          <w:tcPr>
            <w:tcW w:w="2160" w:type="dxa"/>
          </w:tcPr>
          <w:p w14:paraId="4BDC09CF" w14:textId="77777777" w:rsidR="00EB47B4" w:rsidRDefault="00000000">
            <w:pPr>
              <w:cnfStyle w:val="000000100000" w:firstRow="0" w:lastRow="0" w:firstColumn="0" w:lastColumn="0" w:oddVBand="0" w:evenVBand="0" w:oddHBand="1" w:evenHBand="0" w:firstRowFirstColumn="0" w:firstRowLastColumn="0" w:lastRowFirstColumn="0" w:lastRowLastColumn="0"/>
            </w:pPr>
            <w:r>
              <w:t>R35</w:t>
            </w:r>
          </w:p>
        </w:tc>
      </w:tr>
      <w:tr w:rsidR="00EB47B4" w14:paraId="51761B34"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8AB2C58" w14:textId="77777777" w:rsidR="00EB47B4" w:rsidRDefault="00000000">
            <w:r>
              <w:t>24</w:t>
            </w:r>
          </w:p>
        </w:tc>
        <w:tc>
          <w:tcPr>
            <w:tcW w:w="2160" w:type="dxa"/>
          </w:tcPr>
          <w:p w14:paraId="19D10FA0" w14:textId="77777777" w:rsidR="00EB47B4" w:rsidRDefault="00000000">
            <w:pPr>
              <w:cnfStyle w:val="000000010000" w:firstRow="0" w:lastRow="0" w:firstColumn="0" w:lastColumn="0" w:oddVBand="0" w:evenVBand="0" w:oddHBand="0" w:evenHBand="1" w:firstRowFirstColumn="0" w:firstRowLastColumn="0" w:lastRowFirstColumn="0" w:lastRowLastColumn="0"/>
            </w:pPr>
            <w:r>
              <w:t>Turnip</w:t>
            </w:r>
          </w:p>
        </w:tc>
        <w:tc>
          <w:tcPr>
            <w:tcW w:w="2160" w:type="dxa"/>
          </w:tcPr>
          <w:p w14:paraId="045136EF" w14:textId="77777777" w:rsidR="00EB47B4" w:rsidRDefault="00000000">
            <w:pPr>
              <w:cnfStyle w:val="000000010000" w:firstRow="0" w:lastRow="0" w:firstColumn="0" w:lastColumn="0" w:oddVBand="0" w:evenVBand="0" w:oddHBand="0" w:evenHBand="1" w:firstRowFirstColumn="0" w:firstRowLastColumn="0" w:lastRowFirstColumn="0" w:lastRowLastColumn="0"/>
            </w:pPr>
            <w:r>
              <w:t>R20</w:t>
            </w:r>
          </w:p>
        </w:tc>
        <w:tc>
          <w:tcPr>
            <w:tcW w:w="2160" w:type="dxa"/>
          </w:tcPr>
          <w:p w14:paraId="3AB51F14" w14:textId="77777777" w:rsidR="00EB47B4" w:rsidRDefault="00000000">
            <w:pPr>
              <w:cnfStyle w:val="000000010000" w:firstRow="0" w:lastRow="0" w:firstColumn="0" w:lastColumn="0" w:oddVBand="0" w:evenVBand="0" w:oddHBand="0" w:evenHBand="1" w:firstRowFirstColumn="0" w:firstRowLastColumn="0" w:lastRowFirstColumn="0" w:lastRowLastColumn="0"/>
            </w:pPr>
            <w:r>
              <w:t>R35</w:t>
            </w:r>
          </w:p>
        </w:tc>
      </w:tr>
      <w:tr w:rsidR="00EB47B4" w14:paraId="14E6AB34"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AFE8B08" w14:textId="77777777" w:rsidR="00EB47B4" w:rsidRDefault="00000000">
            <w:r>
              <w:t>25</w:t>
            </w:r>
          </w:p>
        </w:tc>
        <w:tc>
          <w:tcPr>
            <w:tcW w:w="2160" w:type="dxa"/>
          </w:tcPr>
          <w:p w14:paraId="52289662" w14:textId="77777777" w:rsidR="00EB47B4" w:rsidRDefault="00000000">
            <w:pPr>
              <w:cnfStyle w:val="000000100000" w:firstRow="0" w:lastRow="0" w:firstColumn="0" w:lastColumn="0" w:oddVBand="0" w:evenVBand="0" w:oddHBand="1" w:evenHBand="0" w:firstRowFirstColumn="0" w:firstRowLastColumn="0" w:lastRowFirstColumn="0" w:lastRowLastColumn="0"/>
            </w:pPr>
            <w:r>
              <w:t>Cress (Garden)</w:t>
            </w:r>
          </w:p>
        </w:tc>
        <w:tc>
          <w:tcPr>
            <w:tcW w:w="2160" w:type="dxa"/>
          </w:tcPr>
          <w:p w14:paraId="7A1E1DB1" w14:textId="77777777" w:rsidR="00EB47B4" w:rsidRDefault="00000000">
            <w:pPr>
              <w:cnfStyle w:val="000000100000" w:firstRow="0" w:lastRow="0" w:firstColumn="0" w:lastColumn="0" w:oddVBand="0" w:evenVBand="0" w:oddHBand="1" w:evenHBand="0" w:firstRowFirstColumn="0" w:firstRowLastColumn="0" w:lastRowFirstColumn="0" w:lastRowLastColumn="0"/>
            </w:pPr>
            <w:r>
              <w:t>R20</w:t>
            </w:r>
          </w:p>
        </w:tc>
        <w:tc>
          <w:tcPr>
            <w:tcW w:w="2160" w:type="dxa"/>
          </w:tcPr>
          <w:p w14:paraId="7066054F" w14:textId="77777777" w:rsidR="00EB47B4" w:rsidRDefault="00000000">
            <w:pPr>
              <w:cnfStyle w:val="000000100000" w:firstRow="0" w:lastRow="0" w:firstColumn="0" w:lastColumn="0" w:oddVBand="0" w:evenVBand="0" w:oddHBand="1" w:evenHBand="0" w:firstRowFirstColumn="0" w:firstRowLastColumn="0" w:lastRowFirstColumn="0" w:lastRowLastColumn="0"/>
            </w:pPr>
            <w:r>
              <w:t>R35</w:t>
            </w:r>
          </w:p>
        </w:tc>
      </w:tr>
      <w:tr w:rsidR="00EB47B4" w14:paraId="34F634E5"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04294F9" w14:textId="77777777" w:rsidR="00EB47B4" w:rsidRDefault="00000000">
            <w:r>
              <w:t>26</w:t>
            </w:r>
          </w:p>
        </w:tc>
        <w:tc>
          <w:tcPr>
            <w:tcW w:w="2160" w:type="dxa"/>
          </w:tcPr>
          <w:p w14:paraId="4559FF4E" w14:textId="77777777" w:rsidR="00EB47B4" w:rsidRDefault="00000000">
            <w:pPr>
              <w:cnfStyle w:val="000000010000" w:firstRow="0" w:lastRow="0" w:firstColumn="0" w:lastColumn="0" w:oddVBand="0" w:evenVBand="0" w:oddHBand="0" w:evenHBand="1" w:firstRowFirstColumn="0" w:firstRowLastColumn="0" w:lastRowFirstColumn="0" w:lastRowLastColumn="0"/>
            </w:pPr>
            <w:r>
              <w:t>Sorrel (Red Vein)</w:t>
            </w:r>
          </w:p>
        </w:tc>
        <w:tc>
          <w:tcPr>
            <w:tcW w:w="2160" w:type="dxa"/>
          </w:tcPr>
          <w:p w14:paraId="28A42E13" w14:textId="77777777" w:rsidR="00EB47B4" w:rsidRDefault="00000000">
            <w:pPr>
              <w:cnfStyle w:val="000000010000" w:firstRow="0" w:lastRow="0" w:firstColumn="0" w:lastColumn="0" w:oddVBand="0" w:evenVBand="0" w:oddHBand="0" w:evenHBand="1" w:firstRowFirstColumn="0" w:firstRowLastColumn="0" w:lastRowFirstColumn="0" w:lastRowLastColumn="0"/>
            </w:pPr>
            <w:r>
              <w:t>R28</w:t>
            </w:r>
          </w:p>
        </w:tc>
        <w:tc>
          <w:tcPr>
            <w:tcW w:w="2160" w:type="dxa"/>
          </w:tcPr>
          <w:p w14:paraId="3D886778" w14:textId="77777777" w:rsidR="00EB47B4" w:rsidRDefault="00000000">
            <w:pPr>
              <w:cnfStyle w:val="000000010000" w:firstRow="0" w:lastRow="0" w:firstColumn="0" w:lastColumn="0" w:oddVBand="0" w:evenVBand="0" w:oddHBand="0" w:evenHBand="1" w:firstRowFirstColumn="0" w:firstRowLastColumn="0" w:lastRowFirstColumn="0" w:lastRowLastColumn="0"/>
            </w:pPr>
            <w:r>
              <w:t>R50</w:t>
            </w:r>
          </w:p>
        </w:tc>
      </w:tr>
      <w:tr w:rsidR="00EB47B4" w14:paraId="2994E02D"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45807E9" w14:textId="77777777" w:rsidR="00EB47B4" w:rsidRDefault="00000000">
            <w:r>
              <w:t>27</w:t>
            </w:r>
          </w:p>
        </w:tc>
        <w:tc>
          <w:tcPr>
            <w:tcW w:w="2160" w:type="dxa"/>
          </w:tcPr>
          <w:p w14:paraId="203463DE" w14:textId="77777777" w:rsidR="00EB47B4" w:rsidRDefault="00000000">
            <w:pPr>
              <w:cnfStyle w:val="000000100000" w:firstRow="0" w:lastRow="0" w:firstColumn="0" w:lastColumn="0" w:oddVBand="0" w:evenVBand="0" w:oddHBand="1" w:evenHBand="0" w:firstRowFirstColumn="0" w:firstRowLastColumn="0" w:lastRowFirstColumn="0" w:lastRowLastColumn="0"/>
            </w:pPr>
            <w:r>
              <w:t>Borage</w:t>
            </w:r>
          </w:p>
        </w:tc>
        <w:tc>
          <w:tcPr>
            <w:tcW w:w="2160" w:type="dxa"/>
          </w:tcPr>
          <w:p w14:paraId="14E7F68C" w14:textId="77777777" w:rsidR="00EB47B4" w:rsidRDefault="00000000">
            <w:pPr>
              <w:cnfStyle w:val="000000100000" w:firstRow="0" w:lastRow="0" w:firstColumn="0" w:lastColumn="0" w:oddVBand="0" w:evenVBand="0" w:oddHBand="1" w:evenHBand="0" w:firstRowFirstColumn="0" w:firstRowLastColumn="0" w:lastRowFirstColumn="0" w:lastRowLastColumn="0"/>
            </w:pPr>
            <w:r>
              <w:t>R28</w:t>
            </w:r>
          </w:p>
        </w:tc>
        <w:tc>
          <w:tcPr>
            <w:tcW w:w="2160" w:type="dxa"/>
          </w:tcPr>
          <w:p w14:paraId="21EA037F" w14:textId="77777777" w:rsidR="00EB47B4" w:rsidRDefault="00000000">
            <w:pPr>
              <w:cnfStyle w:val="000000100000" w:firstRow="0" w:lastRow="0" w:firstColumn="0" w:lastColumn="0" w:oddVBand="0" w:evenVBand="0" w:oddHBand="1" w:evenHBand="0" w:firstRowFirstColumn="0" w:firstRowLastColumn="0" w:lastRowFirstColumn="0" w:lastRowLastColumn="0"/>
            </w:pPr>
            <w:r>
              <w:t>R50</w:t>
            </w:r>
          </w:p>
        </w:tc>
      </w:tr>
      <w:tr w:rsidR="00EB47B4" w14:paraId="5AD18A6B"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F68EB4C" w14:textId="77777777" w:rsidR="00EB47B4" w:rsidRDefault="00000000">
            <w:r>
              <w:t>28</w:t>
            </w:r>
          </w:p>
        </w:tc>
        <w:tc>
          <w:tcPr>
            <w:tcW w:w="2160" w:type="dxa"/>
          </w:tcPr>
          <w:p w14:paraId="0717B15B" w14:textId="77777777" w:rsidR="00EB47B4" w:rsidRDefault="00000000">
            <w:pPr>
              <w:cnfStyle w:val="000000010000" w:firstRow="0" w:lastRow="0" w:firstColumn="0" w:lastColumn="0" w:oddVBand="0" w:evenVBand="0" w:oddHBand="0" w:evenHBand="1" w:firstRowFirstColumn="0" w:firstRowLastColumn="0" w:lastRowFirstColumn="0" w:lastRowLastColumn="0"/>
            </w:pPr>
            <w:r>
              <w:t>Watercress</w:t>
            </w:r>
          </w:p>
        </w:tc>
        <w:tc>
          <w:tcPr>
            <w:tcW w:w="2160" w:type="dxa"/>
          </w:tcPr>
          <w:p w14:paraId="32FBB55E" w14:textId="77777777" w:rsidR="00EB47B4" w:rsidRDefault="00000000">
            <w:pPr>
              <w:cnfStyle w:val="000000010000" w:firstRow="0" w:lastRow="0" w:firstColumn="0" w:lastColumn="0" w:oddVBand="0" w:evenVBand="0" w:oddHBand="0" w:evenHBand="1" w:firstRowFirstColumn="0" w:firstRowLastColumn="0" w:lastRowFirstColumn="0" w:lastRowLastColumn="0"/>
            </w:pPr>
            <w:r>
              <w:t>R25</w:t>
            </w:r>
          </w:p>
        </w:tc>
        <w:tc>
          <w:tcPr>
            <w:tcW w:w="2160" w:type="dxa"/>
          </w:tcPr>
          <w:p w14:paraId="7D69B1A9" w14:textId="77777777" w:rsidR="00EB47B4" w:rsidRDefault="00000000">
            <w:pPr>
              <w:cnfStyle w:val="000000010000" w:firstRow="0" w:lastRow="0" w:firstColumn="0" w:lastColumn="0" w:oddVBand="0" w:evenVBand="0" w:oddHBand="0" w:evenHBand="1" w:firstRowFirstColumn="0" w:firstRowLastColumn="0" w:lastRowFirstColumn="0" w:lastRowLastColumn="0"/>
            </w:pPr>
            <w:r>
              <w:t>R45</w:t>
            </w:r>
          </w:p>
        </w:tc>
      </w:tr>
      <w:tr w:rsidR="00EB47B4" w14:paraId="34BF79B6"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3B8059C" w14:textId="77777777" w:rsidR="00EB47B4" w:rsidRDefault="00000000">
            <w:r>
              <w:t>29</w:t>
            </w:r>
          </w:p>
        </w:tc>
        <w:tc>
          <w:tcPr>
            <w:tcW w:w="2160" w:type="dxa"/>
          </w:tcPr>
          <w:p w14:paraId="35BC0A3D" w14:textId="77777777" w:rsidR="00EB47B4" w:rsidRDefault="00000000">
            <w:pPr>
              <w:cnfStyle w:val="000000100000" w:firstRow="0" w:lastRow="0" w:firstColumn="0" w:lastColumn="0" w:oddVBand="0" w:evenVBand="0" w:oddHBand="1" w:evenHBand="0" w:firstRowFirstColumn="0" w:firstRowLastColumn="0" w:lastRowFirstColumn="0" w:lastRowLastColumn="0"/>
            </w:pPr>
            <w:r>
              <w:t>Celery</w:t>
            </w:r>
          </w:p>
        </w:tc>
        <w:tc>
          <w:tcPr>
            <w:tcW w:w="2160" w:type="dxa"/>
          </w:tcPr>
          <w:p w14:paraId="09E19477" w14:textId="77777777" w:rsidR="00EB47B4" w:rsidRDefault="00000000">
            <w:pPr>
              <w:cnfStyle w:val="000000100000" w:firstRow="0" w:lastRow="0" w:firstColumn="0" w:lastColumn="0" w:oddVBand="0" w:evenVBand="0" w:oddHBand="1" w:evenHBand="0" w:firstRowFirstColumn="0" w:firstRowLastColumn="0" w:lastRowFirstColumn="0" w:lastRowLastColumn="0"/>
            </w:pPr>
            <w:r>
              <w:t>R25</w:t>
            </w:r>
          </w:p>
        </w:tc>
        <w:tc>
          <w:tcPr>
            <w:tcW w:w="2160" w:type="dxa"/>
          </w:tcPr>
          <w:p w14:paraId="2E094597" w14:textId="77777777" w:rsidR="00EB47B4" w:rsidRDefault="00000000">
            <w:pPr>
              <w:cnfStyle w:val="000000100000" w:firstRow="0" w:lastRow="0" w:firstColumn="0" w:lastColumn="0" w:oddVBand="0" w:evenVBand="0" w:oddHBand="1" w:evenHBand="0" w:firstRowFirstColumn="0" w:firstRowLastColumn="0" w:lastRowFirstColumn="0" w:lastRowLastColumn="0"/>
            </w:pPr>
            <w:r>
              <w:t>R45</w:t>
            </w:r>
          </w:p>
        </w:tc>
      </w:tr>
      <w:tr w:rsidR="00EB47B4" w14:paraId="22644740"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0AD1C60" w14:textId="77777777" w:rsidR="00EB47B4" w:rsidRDefault="00000000">
            <w:r>
              <w:t>30</w:t>
            </w:r>
          </w:p>
        </w:tc>
        <w:tc>
          <w:tcPr>
            <w:tcW w:w="2160" w:type="dxa"/>
          </w:tcPr>
          <w:p w14:paraId="7C265FDE" w14:textId="77777777" w:rsidR="00EB47B4" w:rsidRDefault="00000000">
            <w:pPr>
              <w:cnfStyle w:val="000000010000" w:firstRow="0" w:lastRow="0" w:firstColumn="0" w:lastColumn="0" w:oddVBand="0" w:evenVBand="0" w:oddHBand="0" w:evenHBand="1" w:firstRowFirstColumn="0" w:firstRowLastColumn="0" w:lastRowFirstColumn="0" w:lastRowLastColumn="0"/>
            </w:pPr>
            <w:r>
              <w:t>Carrot</w:t>
            </w:r>
          </w:p>
        </w:tc>
        <w:tc>
          <w:tcPr>
            <w:tcW w:w="2160" w:type="dxa"/>
          </w:tcPr>
          <w:p w14:paraId="6738D569" w14:textId="77777777" w:rsidR="00EB47B4" w:rsidRDefault="00000000">
            <w:pPr>
              <w:cnfStyle w:val="000000010000" w:firstRow="0" w:lastRow="0" w:firstColumn="0" w:lastColumn="0" w:oddVBand="0" w:evenVBand="0" w:oddHBand="0" w:evenHBand="1" w:firstRowFirstColumn="0" w:firstRowLastColumn="0" w:lastRowFirstColumn="0" w:lastRowLastColumn="0"/>
            </w:pPr>
            <w:r>
              <w:t>R25</w:t>
            </w:r>
          </w:p>
        </w:tc>
        <w:tc>
          <w:tcPr>
            <w:tcW w:w="2160" w:type="dxa"/>
          </w:tcPr>
          <w:p w14:paraId="0A601076" w14:textId="77777777" w:rsidR="00EB47B4" w:rsidRDefault="00000000">
            <w:pPr>
              <w:cnfStyle w:val="000000010000" w:firstRow="0" w:lastRow="0" w:firstColumn="0" w:lastColumn="0" w:oddVBand="0" w:evenVBand="0" w:oddHBand="0" w:evenHBand="1" w:firstRowFirstColumn="0" w:firstRowLastColumn="0" w:lastRowFirstColumn="0" w:lastRowLastColumn="0"/>
            </w:pPr>
            <w:r>
              <w:t>R45</w:t>
            </w:r>
          </w:p>
        </w:tc>
      </w:tr>
      <w:tr w:rsidR="00EB47B4" w14:paraId="405A1B5F"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C0E278E" w14:textId="77777777" w:rsidR="00EB47B4" w:rsidRDefault="00000000">
            <w:r>
              <w:t>31</w:t>
            </w:r>
          </w:p>
        </w:tc>
        <w:tc>
          <w:tcPr>
            <w:tcW w:w="2160" w:type="dxa"/>
          </w:tcPr>
          <w:p w14:paraId="46107376" w14:textId="77777777" w:rsidR="00EB47B4" w:rsidRDefault="00000000">
            <w:pPr>
              <w:cnfStyle w:val="000000100000" w:firstRow="0" w:lastRow="0" w:firstColumn="0" w:lastColumn="0" w:oddVBand="0" w:evenVBand="0" w:oddHBand="1" w:evenHBand="0" w:firstRowFirstColumn="0" w:firstRowLastColumn="0" w:lastRowFirstColumn="0" w:lastRowLastColumn="0"/>
            </w:pPr>
            <w:r>
              <w:t>Onion</w:t>
            </w:r>
          </w:p>
        </w:tc>
        <w:tc>
          <w:tcPr>
            <w:tcW w:w="2160" w:type="dxa"/>
          </w:tcPr>
          <w:p w14:paraId="002A5FE5" w14:textId="77777777" w:rsidR="00EB47B4" w:rsidRDefault="00000000">
            <w:pPr>
              <w:cnfStyle w:val="000000100000" w:firstRow="0" w:lastRow="0" w:firstColumn="0" w:lastColumn="0" w:oddVBand="0" w:evenVBand="0" w:oddHBand="1" w:evenHBand="0" w:firstRowFirstColumn="0" w:firstRowLastColumn="0" w:lastRowFirstColumn="0" w:lastRowLastColumn="0"/>
            </w:pPr>
            <w:r>
              <w:t>R25</w:t>
            </w:r>
          </w:p>
        </w:tc>
        <w:tc>
          <w:tcPr>
            <w:tcW w:w="2160" w:type="dxa"/>
          </w:tcPr>
          <w:p w14:paraId="74AD887D" w14:textId="77777777" w:rsidR="00EB47B4" w:rsidRDefault="00000000">
            <w:pPr>
              <w:cnfStyle w:val="000000100000" w:firstRow="0" w:lastRow="0" w:firstColumn="0" w:lastColumn="0" w:oddVBand="0" w:evenVBand="0" w:oddHBand="1" w:evenHBand="0" w:firstRowFirstColumn="0" w:firstRowLastColumn="0" w:lastRowFirstColumn="0" w:lastRowLastColumn="0"/>
            </w:pPr>
            <w:r>
              <w:t>R45</w:t>
            </w:r>
          </w:p>
        </w:tc>
      </w:tr>
      <w:tr w:rsidR="00EB47B4" w14:paraId="17FDD803"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BD8EC65" w14:textId="77777777" w:rsidR="00EB47B4" w:rsidRDefault="00000000">
            <w:r>
              <w:t>32</w:t>
            </w:r>
          </w:p>
        </w:tc>
        <w:tc>
          <w:tcPr>
            <w:tcW w:w="2160" w:type="dxa"/>
          </w:tcPr>
          <w:p w14:paraId="2BF1B336" w14:textId="77777777" w:rsidR="00EB47B4" w:rsidRDefault="00000000">
            <w:pPr>
              <w:cnfStyle w:val="000000010000" w:firstRow="0" w:lastRow="0" w:firstColumn="0" w:lastColumn="0" w:oddVBand="0" w:evenVBand="0" w:oddHBand="0" w:evenHBand="1" w:firstRowFirstColumn="0" w:firstRowLastColumn="0" w:lastRowFirstColumn="0" w:lastRowLastColumn="0"/>
            </w:pPr>
            <w:r>
              <w:t>Leek</w:t>
            </w:r>
          </w:p>
        </w:tc>
        <w:tc>
          <w:tcPr>
            <w:tcW w:w="2160" w:type="dxa"/>
          </w:tcPr>
          <w:p w14:paraId="7274F442" w14:textId="77777777" w:rsidR="00EB47B4" w:rsidRDefault="00000000">
            <w:pPr>
              <w:cnfStyle w:val="000000010000" w:firstRow="0" w:lastRow="0" w:firstColumn="0" w:lastColumn="0" w:oddVBand="0" w:evenVBand="0" w:oddHBand="0" w:evenHBand="1" w:firstRowFirstColumn="0" w:firstRowLastColumn="0" w:lastRowFirstColumn="0" w:lastRowLastColumn="0"/>
            </w:pPr>
            <w:r>
              <w:t>R25</w:t>
            </w:r>
          </w:p>
        </w:tc>
        <w:tc>
          <w:tcPr>
            <w:tcW w:w="2160" w:type="dxa"/>
          </w:tcPr>
          <w:p w14:paraId="0BCB796C" w14:textId="77777777" w:rsidR="00EB47B4" w:rsidRDefault="00000000">
            <w:pPr>
              <w:cnfStyle w:val="000000010000" w:firstRow="0" w:lastRow="0" w:firstColumn="0" w:lastColumn="0" w:oddVBand="0" w:evenVBand="0" w:oddHBand="0" w:evenHBand="1" w:firstRowFirstColumn="0" w:firstRowLastColumn="0" w:lastRowFirstColumn="0" w:lastRowLastColumn="0"/>
            </w:pPr>
            <w:r>
              <w:t>R45</w:t>
            </w:r>
          </w:p>
        </w:tc>
      </w:tr>
      <w:tr w:rsidR="00EB47B4" w14:paraId="753B435D"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054B247" w14:textId="77777777" w:rsidR="00EB47B4" w:rsidRDefault="00000000">
            <w:r>
              <w:t>33</w:t>
            </w:r>
          </w:p>
        </w:tc>
        <w:tc>
          <w:tcPr>
            <w:tcW w:w="2160" w:type="dxa"/>
          </w:tcPr>
          <w:p w14:paraId="4C47F056" w14:textId="77777777" w:rsidR="00EB47B4" w:rsidRDefault="00000000">
            <w:pPr>
              <w:cnfStyle w:val="000000100000" w:firstRow="0" w:lastRow="0" w:firstColumn="0" w:lastColumn="0" w:oddVBand="0" w:evenVBand="0" w:oddHBand="1" w:evenHBand="0" w:firstRowFirstColumn="0" w:firstRowLastColumn="0" w:lastRowFirstColumn="0" w:lastRowLastColumn="0"/>
            </w:pPr>
            <w:r>
              <w:t>Garlic Chives</w:t>
            </w:r>
          </w:p>
        </w:tc>
        <w:tc>
          <w:tcPr>
            <w:tcW w:w="2160" w:type="dxa"/>
          </w:tcPr>
          <w:p w14:paraId="7EDBE2F7" w14:textId="77777777" w:rsidR="00EB47B4" w:rsidRDefault="00000000">
            <w:pPr>
              <w:cnfStyle w:val="000000100000" w:firstRow="0" w:lastRow="0" w:firstColumn="0" w:lastColumn="0" w:oddVBand="0" w:evenVBand="0" w:oddHBand="1" w:evenHBand="0" w:firstRowFirstColumn="0" w:firstRowLastColumn="0" w:lastRowFirstColumn="0" w:lastRowLastColumn="0"/>
            </w:pPr>
            <w:r>
              <w:t>R28</w:t>
            </w:r>
          </w:p>
        </w:tc>
        <w:tc>
          <w:tcPr>
            <w:tcW w:w="2160" w:type="dxa"/>
          </w:tcPr>
          <w:p w14:paraId="549F1025" w14:textId="77777777" w:rsidR="00EB47B4" w:rsidRDefault="00000000">
            <w:pPr>
              <w:cnfStyle w:val="000000100000" w:firstRow="0" w:lastRow="0" w:firstColumn="0" w:lastColumn="0" w:oddVBand="0" w:evenVBand="0" w:oddHBand="1" w:evenHBand="0" w:firstRowFirstColumn="0" w:firstRowLastColumn="0" w:lastRowFirstColumn="0" w:lastRowLastColumn="0"/>
            </w:pPr>
            <w:r>
              <w:t>R50</w:t>
            </w:r>
          </w:p>
        </w:tc>
      </w:tr>
      <w:tr w:rsidR="00EB47B4" w14:paraId="7F35555D"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D944483" w14:textId="77777777" w:rsidR="00EB47B4" w:rsidRDefault="00000000">
            <w:r>
              <w:t>34</w:t>
            </w:r>
          </w:p>
        </w:tc>
        <w:tc>
          <w:tcPr>
            <w:tcW w:w="2160" w:type="dxa"/>
          </w:tcPr>
          <w:p w14:paraId="3C154E00" w14:textId="77777777" w:rsidR="00EB47B4" w:rsidRDefault="00000000">
            <w:pPr>
              <w:cnfStyle w:val="000000010000" w:firstRow="0" w:lastRow="0" w:firstColumn="0" w:lastColumn="0" w:oddVBand="0" w:evenVBand="0" w:oddHBand="0" w:evenHBand="1" w:firstRowFirstColumn="0" w:firstRowLastColumn="0" w:lastRowFirstColumn="0" w:lastRowLastColumn="0"/>
            </w:pPr>
            <w:r>
              <w:t>Nasturtium</w:t>
            </w:r>
          </w:p>
        </w:tc>
        <w:tc>
          <w:tcPr>
            <w:tcW w:w="2160" w:type="dxa"/>
          </w:tcPr>
          <w:p w14:paraId="185E2BF2" w14:textId="77777777" w:rsidR="00EB47B4" w:rsidRDefault="00000000">
            <w:pPr>
              <w:cnfStyle w:val="000000010000" w:firstRow="0" w:lastRow="0" w:firstColumn="0" w:lastColumn="0" w:oddVBand="0" w:evenVBand="0" w:oddHBand="0" w:evenHBand="1" w:firstRowFirstColumn="0" w:firstRowLastColumn="0" w:lastRowFirstColumn="0" w:lastRowLastColumn="0"/>
            </w:pPr>
            <w:r>
              <w:t>R30</w:t>
            </w:r>
          </w:p>
        </w:tc>
        <w:tc>
          <w:tcPr>
            <w:tcW w:w="2160" w:type="dxa"/>
          </w:tcPr>
          <w:p w14:paraId="6FC8A380" w14:textId="77777777" w:rsidR="00EB47B4" w:rsidRDefault="00000000">
            <w:pPr>
              <w:cnfStyle w:val="000000010000" w:firstRow="0" w:lastRow="0" w:firstColumn="0" w:lastColumn="0" w:oddVBand="0" w:evenVBand="0" w:oddHBand="0" w:evenHBand="1" w:firstRowFirstColumn="0" w:firstRowLastColumn="0" w:lastRowFirstColumn="0" w:lastRowLastColumn="0"/>
            </w:pPr>
            <w:r>
              <w:t>R55</w:t>
            </w:r>
          </w:p>
        </w:tc>
      </w:tr>
      <w:tr w:rsidR="00EB47B4" w14:paraId="0FAB7AB1"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C18D855" w14:textId="77777777" w:rsidR="00EB47B4" w:rsidRDefault="00000000">
            <w:r>
              <w:t>35</w:t>
            </w:r>
          </w:p>
        </w:tc>
        <w:tc>
          <w:tcPr>
            <w:tcW w:w="2160" w:type="dxa"/>
          </w:tcPr>
          <w:p w14:paraId="202FFEFC" w14:textId="77777777" w:rsidR="00EB47B4" w:rsidRDefault="00000000">
            <w:pPr>
              <w:cnfStyle w:val="000000100000" w:firstRow="0" w:lastRow="0" w:firstColumn="0" w:lastColumn="0" w:oddVBand="0" w:evenVBand="0" w:oddHBand="1" w:evenHBand="0" w:firstRowFirstColumn="0" w:firstRowLastColumn="0" w:lastRowFirstColumn="0" w:lastRowLastColumn="0"/>
            </w:pPr>
            <w:r>
              <w:t>Marigold</w:t>
            </w:r>
          </w:p>
        </w:tc>
        <w:tc>
          <w:tcPr>
            <w:tcW w:w="2160" w:type="dxa"/>
          </w:tcPr>
          <w:p w14:paraId="6C55D5AC" w14:textId="77777777" w:rsidR="00EB47B4" w:rsidRDefault="00000000">
            <w:pPr>
              <w:cnfStyle w:val="000000100000" w:firstRow="0" w:lastRow="0" w:firstColumn="0" w:lastColumn="0" w:oddVBand="0" w:evenVBand="0" w:oddHBand="1" w:evenHBand="0" w:firstRowFirstColumn="0" w:firstRowLastColumn="0" w:lastRowFirstColumn="0" w:lastRowLastColumn="0"/>
            </w:pPr>
            <w:r>
              <w:t>R30</w:t>
            </w:r>
          </w:p>
        </w:tc>
        <w:tc>
          <w:tcPr>
            <w:tcW w:w="2160" w:type="dxa"/>
          </w:tcPr>
          <w:p w14:paraId="33F3164E" w14:textId="77777777" w:rsidR="00EB47B4" w:rsidRDefault="00000000">
            <w:pPr>
              <w:cnfStyle w:val="000000100000" w:firstRow="0" w:lastRow="0" w:firstColumn="0" w:lastColumn="0" w:oddVBand="0" w:evenVBand="0" w:oddHBand="1" w:evenHBand="0" w:firstRowFirstColumn="0" w:firstRowLastColumn="0" w:lastRowFirstColumn="0" w:lastRowLastColumn="0"/>
            </w:pPr>
            <w:r>
              <w:t>R55</w:t>
            </w:r>
          </w:p>
        </w:tc>
      </w:tr>
      <w:tr w:rsidR="00EB47B4" w14:paraId="6AD90781"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8E8F4C" w14:textId="77777777" w:rsidR="00EB47B4" w:rsidRDefault="00000000">
            <w:r>
              <w:t>36</w:t>
            </w:r>
          </w:p>
        </w:tc>
        <w:tc>
          <w:tcPr>
            <w:tcW w:w="2160" w:type="dxa"/>
          </w:tcPr>
          <w:p w14:paraId="381C3CE3" w14:textId="77777777" w:rsidR="00EB47B4" w:rsidRDefault="00000000">
            <w:pPr>
              <w:cnfStyle w:val="000000010000" w:firstRow="0" w:lastRow="0" w:firstColumn="0" w:lastColumn="0" w:oddVBand="0" w:evenVBand="0" w:oddHBand="0" w:evenHBand="1" w:firstRowFirstColumn="0" w:firstRowLastColumn="0" w:lastRowFirstColumn="0" w:lastRowLastColumn="0"/>
            </w:pPr>
            <w:r>
              <w:t>Lemon Basil</w:t>
            </w:r>
          </w:p>
        </w:tc>
        <w:tc>
          <w:tcPr>
            <w:tcW w:w="2160" w:type="dxa"/>
          </w:tcPr>
          <w:p w14:paraId="2E58A7FC" w14:textId="77777777" w:rsidR="00EB47B4" w:rsidRDefault="00000000">
            <w:pPr>
              <w:cnfStyle w:val="000000010000" w:firstRow="0" w:lastRow="0" w:firstColumn="0" w:lastColumn="0" w:oddVBand="0" w:evenVBand="0" w:oddHBand="0" w:evenHBand="1" w:firstRowFirstColumn="0" w:firstRowLastColumn="0" w:lastRowFirstColumn="0" w:lastRowLastColumn="0"/>
            </w:pPr>
            <w:r>
              <w:t>R30</w:t>
            </w:r>
          </w:p>
        </w:tc>
        <w:tc>
          <w:tcPr>
            <w:tcW w:w="2160" w:type="dxa"/>
          </w:tcPr>
          <w:p w14:paraId="1A312805" w14:textId="77777777" w:rsidR="00EB47B4" w:rsidRDefault="00000000">
            <w:pPr>
              <w:cnfStyle w:val="000000010000" w:firstRow="0" w:lastRow="0" w:firstColumn="0" w:lastColumn="0" w:oddVBand="0" w:evenVBand="0" w:oddHBand="0" w:evenHBand="1" w:firstRowFirstColumn="0" w:firstRowLastColumn="0" w:lastRowFirstColumn="0" w:lastRowLastColumn="0"/>
            </w:pPr>
            <w:r>
              <w:t>R55</w:t>
            </w:r>
          </w:p>
        </w:tc>
      </w:tr>
      <w:tr w:rsidR="00EB47B4" w14:paraId="152A9765"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301C8D7" w14:textId="77777777" w:rsidR="00EB47B4" w:rsidRDefault="00000000">
            <w:r>
              <w:t>37</w:t>
            </w:r>
          </w:p>
        </w:tc>
        <w:tc>
          <w:tcPr>
            <w:tcW w:w="2160" w:type="dxa"/>
          </w:tcPr>
          <w:p w14:paraId="1682A604" w14:textId="77777777" w:rsidR="00EB47B4" w:rsidRDefault="00000000">
            <w:pPr>
              <w:cnfStyle w:val="000000100000" w:firstRow="0" w:lastRow="0" w:firstColumn="0" w:lastColumn="0" w:oddVBand="0" w:evenVBand="0" w:oddHBand="1" w:evenHBand="0" w:firstRowFirstColumn="0" w:firstRowLastColumn="0" w:lastRowFirstColumn="0" w:lastRowLastColumn="0"/>
            </w:pPr>
            <w:r>
              <w:t>Shiso</w:t>
            </w:r>
          </w:p>
        </w:tc>
        <w:tc>
          <w:tcPr>
            <w:tcW w:w="2160" w:type="dxa"/>
          </w:tcPr>
          <w:p w14:paraId="2D27ACFD" w14:textId="77777777" w:rsidR="00EB47B4" w:rsidRDefault="00000000">
            <w:pPr>
              <w:cnfStyle w:val="000000100000" w:firstRow="0" w:lastRow="0" w:firstColumn="0" w:lastColumn="0" w:oddVBand="0" w:evenVBand="0" w:oddHBand="1" w:evenHBand="0" w:firstRowFirstColumn="0" w:firstRowLastColumn="0" w:lastRowFirstColumn="0" w:lastRowLastColumn="0"/>
            </w:pPr>
            <w:r>
              <w:t>R35</w:t>
            </w:r>
          </w:p>
        </w:tc>
        <w:tc>
          <w:tcPr>
            <w:tcW w:w="2160" w:type="dxa"/>
          </w:tcPr>
          <w:p w14:paraId="66242EF7" w14:textId="77777777" w:rsidR="00EB47B4" w:rsidRDefault="00000000">
            <w:pPr>
              <w:cnfStyle w:val="000000100000" w:firstRow="0" w:lastRow="0" w:firstColumn="0" w:lastColumn="0" w:oddVBand="0" w:evenVBand="0" w:oddHBand="1" w:evenHBand="0" w:firstRowFirstColumn="0" w:firstRowLastColumn="0" w:lastRowFirstColumn="0" w:lastRowLastColumn="0"/>
            </w:pPr>
            <w:r>
              <w:t>R60</w:t>
            </w:r>
          </w:p>
        </w:tc>
      </w:tr>
      <w:tr w:rsidR="00EB47B4" w14:paraId="05C11F67"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DFEB31E" w14:textId="77777777" w:rsidR="00EB47B4" w:rsidRDefault="00000000">
            <w:r>
              <w:t>38</w:t>
            </w:r>
          </w:p>
        </w:tc>
        <w:tc>
          <w:tcPr>
            <w:tcW w:w="2160" w:type="dxa"/>
          </w:tcPr>
          <w:p w14:paraId="4F2A4CEE" w14:textId="77777777" w:rsidR="00EB47B4" w:rsidRDefault="00000000">
            <w:pPr>
              <w:cnfStyle w:val="000000010000" w:firstRow="0" w:lastRow="0" w:firstColumn="0" w:lastColumn="0" w:oddVBand="0" w:evenVBand="0" w:oddHBand="0" w:evenHBand="1" w:firstRowFirstColumn="0" w:firstRowLastColumn="0" w:lastRowFirstColumn="0" w:lastRowLastColumn="0"/>
            </w:pPr>
            <w:r>
              <w:t>Hemp Microgreens</w:t>
            </w:r>
          </w:p>
        </w:tc>
        <w:tc>
          <w:tcPr>
            <w:tcW w:w="2160" w:type="dxa"/>
          </w:tcPr>
          <w:p w14:paraId="24D627CB" w14:textId="03977318" w:rsidR="00EB47B4" w:rsidRDefault="00000000">
            <w:pPr>
              <w:cnfStyle w:val="000000010000" w:firstRow="0" w:lastRow="0" w:firstColumn="0" w:lastColumn="0" w:oddVBand="0" w:evenVBand="0" w:oddHBand="0" w:evenHBand="1" w:firstRowFirstColumn="0" w:firstRowLastColumn="0" w:lastRowFirstColumn="0" w:lastRowLastColumn="0"/>
            </w:pPr>
            <w:r>
              <w:t>R</w:t>
            </w:r>
            <w:r w:rsidR="009C3991">
              <w:t>50</w:t>
            </w:r>
          </w:p>
        </w:tc>
        <w:tc>
          <w:tcPr>
            <w:tcW w:w="2160" w:type="dxa"/>
          </w:tcPr>
          <w:p w14:paraId="46C16EB6" w14:textId="092BB3BA" w:rsidR="00EB47B4" w:rsidRDefault="00000000">
            <w:pPr>
              <w:cnfStyle w:val="000000010000" w:firstRow="0" w:lastRow="0" w:firstColumn="0" w:lastColumn="0" w:oddVBand="0" w:evenVBand="0" w:oddHBand="0" w:evenHBand="1" w:firstRowFirstColumn="0" w:firstRowLastColumn="0" w:lastRowFirstColumn="0" w:lastRowLastColumn="0"/>
            </w:pPr>
            <w:r>
              <w:t>R</w:t>
            </w:r>
            <w:r w:rsidR="009C3991">
              <w:t>85</w:t>
            </w:r>
          </w:p>
        </w:tc>
      </w:tr>
      <w:tr w:rsidR="00EB47B4" w14:paraId="41182309" w14:textId="77777777" w:rsidTr="00EB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CDE5961" w14:textId="77777777" w:rsidR="00EB47B4" w:rsidRDefault="00000000">
            <w:r>
              <w:t>39</w:t>
            </w:r>
          </w:p>
        </w:tc>
        <w:tc>
          <w:tcPr>
            <w:tcW w:w="2160" w:type="dxa"/>
          </w:tcPr>
          <w:p w14:paraId="5917C976" w14:textId="77777777" w:rsidR="00EB47B4" w:rsidRDefault="00000000">
            <w:pPr>
              <w:cnfStyle w:val="000000100000" w:firstRow="0" w:lastRow="0" w:firstColumn="0" w:lastColumn="0" w:oddVBand="0" w:evenVBand="0" w:oddHBand="1" w:evenHBand="0" w:firstRowFirstColumn="0" w:firstRowLastColumn="0" w:lastRowFirstColumn="0" w:lastRowLastColumn="0"/>
            </w:pPr>
            <w:r>
              <w:t>Wheatgrass</w:t>
            </w:r>
          </w:p>
        </w:tc>
        <w:tc>
          <w:tcPr>
            <w:tcW w:w="2160" w:type="dxa"/>
          </w:tcPr>
          <w:p w14:paraId="00988AF0" w14:textId="77777777" w:rsidR="00EB47B4" w:rsidRDefault="00000000">
            <w:pPr>
              <w:cnfStyle w:val="000000100000" w:firstRow="0" w:lastRow="0" w:firstColumn="0" w:lastColumn="0" w:oddVBand="0" w:evenVBand="0" w:oddHBand="1" w:evenHBand="0" w:firstRowFirstColumn="0" w:firstRowLastColumn="0" w:lastRowFirstColumn="0" w:lastRowLastColumn="0"/>
            </w:pPr>
            <w:r>
              <w:t>R18</w:t>
            </w:r>
          </w:p>
        </w:tc>
        <w:tc>
          <w:tcPr>
            <w:tcW w:w="2160" w:type="dxa"/>
          </w:tcPr>
          <w:p w14:paraId="7716CF35" w14:textId="77777777" w:rsidR="00EB47B4" w:rsidRDefault="00000000">
            <w:pPr>
              <w:cnfStyle w:val="000000100000" w:firstRow="0" w:lastRow="0" w:firstColumn="0" w:lastColumn="0" w:oddVBand="0" w:evenVBand="0" w:oddHBand="1" w:evenHBand="0" w:firstRowFirstColumn="0" w:firstRowLastColumn="0" w:lastRowFirstColumn="0" w:lastRowLastColumn="0"/>
            </w:pPr>
            <w:r>
              <w:t>R30</w:t>
            </w:r>
          </w:p>
        </w:tc>
      </w:tr>
      <w:tr w:rsidR="00EB47B4" w14:paraId="752C38EC" w14:textId="77777777" w:rsidTr="00EB4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604DC2C" w14:textId="77777777" w:rsidR="00EB47B4" w:rsidRDefault="00000000">
            <w:r>
              <w:t>40</w:t>
            </w:r>
          </w:p>
        </w:tc>
        <w:tc>
          <w:tcPr>
            <w:tcW w:w="2160" w:type="dxa"/>
          </w:tcPr>
          <w:p w14:paraId="137F5DE7" w14:textId="77777777" w:rsidR="00EB47B4" w:rsidRDefault="00000000">
            <w:pPr>
              <w:cnfStyle w:val="000000010000" w:firstRow="0" w:lastRow="0" w:firstColumn="0" w:lastColumn="0" w:oddVBand="0" w:evenVBand="0" w:oddHBand="0" w:evenHBand="1" w:firstRowFirstColumn="0" w:firstRowLastColumn="0" w:lastRowFirstColumn="0" w:lastRowLastColumn="0"/>
            </w:pPr>
            <w:r>
              <w:t>Clover</w:t>
            </w:r>
          </w:p>
        </w:tc>
        <w:tc>
          <w:tcPr>
            <w:tcW w:w="2160" w:type="dxa"/>
          </w:tcPr>
          <w:p w14:paraId="18421933" w14:textId="77777777" w:rsidR="00EB47B4" w:rsidRDefault="00000000">
            <w:pPr>
              <w:cnfStyle w:val="000000010000" w:firstRow="0" w:lastRow="0" w:firstColumn="0" w:lastColumn="0" w:oddVBand="0" w:evenVBand="0" w:oddHBand="0" w:evenHBand="1" w:firstRowFirstColumn="0" w:firstRowLastColumn="0" w:lastRowFirstColumn="0" w:lastRowLastColumn="0"/>
            </w:pPr>
            <w:r>
              <w:t>R20</w:t>
            </w:r>
          </w:p>
        </w:tc>
        <w:tc>
          <w:tcPr>
            <w:tcW w:w="2160" w:type="dxa"/>
          </w:tcPr>
          <w:p w14:paraId="3ACD686F" w14:textId="77777777" w:rsidR="00EB47B4" w:rsidRDefault="00000000">
            <w:pPr>
              <w:cnfStyle w:val="000000010000" w:firstRow="0" w:lastRow="0" w:firstColumn="0" w:lastColumn="0" w:oddVBand="0" w:evenVBand="0" w:oddHBand="0" w:evenHBand="1" w:firstRowFirstColumn="0" w:firstRowLastColumn="0" w:lastRowFirstColumn="0" w:lastRowLastColumn="0"/>
            </w:pPr>
            <w:r>
              <w:t>R35</w:t>
            </w:r>
          </w:p>
        </w:tc>
      </w:tr>
    </w:tbl>
    <w:p w14:paraId="3C90A454" w14:textId="77777777" w:rsidR="00BC7F8A" w:rsidRDefault="00BC7F8A"/>
    <w:sectPr w:rsidR="00BC7F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8085575">
    <w:abstractNumId w:val="8"/>
  </w:num>
  <w:num w:numId="2" w16cid:durableId="2039625617">
    <w:abstractNumId w:val="6"/>
  </w:num>
  <w:num w:numId="3" w16cid:durableId="401761598">
    <w:abstractNumId w:val="5"/>
  </w:num>
  <w:num w:numId="4" w16cid:durableId="1574731306">
    <w:abstractNumId w:val="4"/>
  </w:num>
  <w:num w:numId="5" w16cid:durableId="357436386">
    <w:abstractNumId w:val="7"/>
  </w:num>
  <w:num w:numId="6" w16cid:durableId="1863936546">
    <w:abstractNumId w:val="3"/>
  </w:num>
  <w:num w:numId="7" w16cid:durableId="761800754">
    <w:abstractNumId w:val="2"/>
  </w:num>
  <w:num w:numId="8" w16cid:durableId="1842771068">
    <w:abstractNumId w:val="1"/>
  </w:num>
  <w:num w:numId="9" w16cid:durableId="133702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6B17"/>
    <w:rsid w:val="0029639D"/>
    <w:rsid w:val="00326261"/>
    <w:rsid w:val="00326F90"/>
    <w:rsid w:val="00480512"/>
    <w:rsid w:val="006577B0"/>
    <w:rsid w:val="006A776D"/>
    <w:rsid w:val="00914A13"/>
    <w:rsid w:val="009C3991"/>
    <w:rsid w:val="00A60E3C"/>
    <w:rsid w:val="00AA1D8D"/>
    <w:rsid w:val="00B07FDB"/>
    <w:rsid w:val="00B47730"/>
    <w:rsid w:val="00BC7F8A"/>
    <w:rsid w:val="00CB0664"/>
    <w:rsid w:val="00EB47B4"/>
    <w:rsid w:val="00F730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4190C"/>
  <w14:defaultImageDpi w14:val="300"/>
  <w15:docId w15:val="{6BE6E543-3415-4E6E-ABC3-0B12E0FA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Mande-Lee van Rooyen</cp:lastModifiedBy>
  <cp:revision>8</cp:revision>
  <dcterms:created xsi:type="dcterms:W3CDTF">2025-05-05T14:32:00Z</dcterms:created>
  <dcterms:modified xsi:type="dcterms:W3CDTF">2025-05-06T08:50:00Z</dcterms:modified>
  <cp:category/>
</cp:coreProperties>
</file>